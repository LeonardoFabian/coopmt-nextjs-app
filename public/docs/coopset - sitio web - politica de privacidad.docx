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AE5" w:rsidRPr="001F4AE5" w:rsidRDefault="001F4AE5" w:rsidP="001F4AE5">
      <w:pPr>
        <w:pStyle w:val="Ttulo1"/>
        <w:spacing w:before="0"/>
        <w:rPr>
          <w:rFonts w:ascii="Barlow Semi Condensed" w:hAnsi="Barlow Semi Condensed"/>
          <w:lang w:val="es-ES"/>
        </w:rPr>
      </w:pPr>
      <w:r w:rsidRPr="001F4AE5">
        <w:rPr>
          <w:rFonts w:ascii="Barlow Semi Condensed" w:hAnsi="Barlow Semi Condensed"/>
          <w:lang w:val="es-ES"/>
        </w:rPr>
        <w:t>Política de Privacidad</w:t>
      </w:r>
    </w:p>
    <w:p w:rsidR="001F4AE5" w:rsidRPr="001F4AE5" w:rsidRDefault="001F4AE5" w:rsidP="001F4AE5">
      <w:pPr>
        <w:pStyle w:val="richtextparagraphgr3e3"/>
        <w:spacing w:before="0" w:beforeAutospacing="0" w:after="0" w:afterAutospacing="0"/>
        <w:rPr>
          <w:rFonts w:ascii="Roboto" w:hAnsi="Roboto"/>
          <w:lang w:val="es-ES"/>
        </w:rPr>
      </w:pPr>
      <w:r w:rsidRPr="001F4AE5">
        <w:rPr>
          <w:rFonts w:ascii="Roboto" w:hAnsi="Roboto"/>
          <w:lang w:val="es-ES"/>
        </w:rPr>
        <w:t>Última actualización: 4 de diciembre de 2024</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Fonts w:ascii="Roboto" w:hAnsi="Roboto"/>
          <w:lang w:val="es-ES"/>
        </w:rPr>
        <w:t>Esta Política de Privacidad describe Nuestras políticas y procedimientos sobre la recopilación, uso y divulgación de Su información cuando utiliza el Servicio y le informa sobre Sus derechos de privacidad y cómo la ley lo protege.</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Fonts w:ascii="Roboto" w:hAnsi="Roboto"/>
          <w:lang w:val="es-ES"/>
        </w:rPr>
        <w:t>Utilizamos sus datos personales para proporcionar y mejorar el Servicio. Al utilizar el Servicio, usted acepta la recopilación y el uso de información de acuerdo con esta Política de privacidad. Esta Política de privacidad se ha creado con la ayuda del Gener</w:t>
      </w:r>
      <w:r>
        <w:rPr>
          <w:rFonts w:ascii="Roboto" w:hAnsi="Roboto"/>
          <w:lang w:val="es-ES"/>
        </w:rPr>
        <w:t>ador de políticas de privacidad</w:t>
      </w:r>
      <w:bookmarkStart w:id="0" w:name="_GoBack"/>
      <w:bookmarkEnd w:id="0"/>
      <w:r w:rsidRPr="001F4AE5">
        <w:rPr>
          <w:rFonts w:ascii="Roboto" w:hAnsi="Roboto"/>
          <w:lang w:val="es-ES"/>
        </w:rPr>
        <w:t>.</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Ttulo3"/>
        <w:spacing w:before="0"/>
        <w:rPr>
          <w:rFonts w:ascii="Barlow Semi Condensed" w:hAnsi="Barlow Semi Condensed"/>
          <w:sz w:val="27"/>
          <w:szCs w:val="27"/>
          <w:lang w:val="es-ES"/>
        </w:rPr>
      </w:pPr>
      <w:r w:rsidRPr="001F4AE5">
        <w:rPr>
          <w:rFonts w:ascii="Barlow Semi Condensed" w:hAnsi="Barlow Semi Condensed"/>
          <w:lang w:val="es-ES"/>
        </w:rPr>
        <w:t>Interpretación y definiciones</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Ttulo4"/>
        <w:spacing w:before="0"/>
        <w:rPr>
          <w:rFonts w:ascii="Barlow Semi Condensed" w:hAnsi="Barlow Semi Condensed"/>
          <w:b w:val="0"/>
          <w:bCs w:val="0"/>
          <w:sz w:val="24"/>
          <w:szCs w:val="24"/>
          <w:lang w:val="es-ES"/>
        </w:rPr>
      </w:pPr>
      <w:r w:rsidRPr="001F4AE5">
        <w:rPr>
          <w:rStyle w:val="Textoennegrita"/>
          <w:rFonts w:ascii="Barlow Semi Condensed" w:hAnsi="Barlow Semi Condensed"/>
          <w:b/>
          <w:bCs/>
          <w:lang w:val="es-ES"/>
        </w:rPr>
        <w:t>Interpretación</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Fonts w:ascii="Roboto" w:hAnsi="Roboto"/>
          <w:lang w:val="es-ES"/>
        </w:rPr>
        <w:t>Las palabras cuya letra inicial está en mayúscula tienen significados definidos en las siguientes condiciones. Las siguientes definiciones tendrán el mismo significado independientemente de que aparezcan en singular o en plural.</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Ttulo4"/>
        <w:spacing w:before="0"/>
        <w:rPr>
          <w:rFonts w:ascii="Barlow Semi Condensed" w:hAnsi="Barlow Semi Condensed"/>
          <w:b w:val="0"/>
          <w:bCs w:val="0"/>
          <w:sz w:val="24"/>
          <w:szCs w:val="24"/>
          <w:lang w:val="es-ES"/>
        </w:rPr>
      </w:pPr>
      <w:r w:rsidRPr="001F4AE5">
        <w:rPr>
          <w:rStyle w:val="Textoennegrita"/>
          <w:rFonts w:ascii="Barlow Semi Condensed" w:hAnsi="Barlow Semi Condensed"/>
          <w:b/>
          <w:bCs/>
          <w:lang w:val="es-ES"/>
        </w:rPr>
        <w:t>Definiciones</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Fonts w:ascii="Roboto" w:hAnsi="Roboto"/>
          <w:lang w:val="es-ES"/>
        </w:rPr>
        <w:t>A los efectos de esta Política de Privacidad:</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Style w:val="Textoennegrita"/>
          <w:rFonts w:ascii="Roboto" w:eastAsiaTheme="majorEastAsia" w:hAnsi="Roboto"/>
          <w:lang w:val="es-ES"/>
        </w:rPr>
        <w:t>Cuenta</w:t>
      </w:r>
      <w:r w:rsidRPr="001F4AE5">
        <w:rPr>
          <w:rFonts w:ascii="Roboto" w:hAnsi="Roboto"/>
          <w:lang w:val="es-ES"/>
        </w:rPr>
        <w:t> significa una cuenta única creada para que Usted acceda a nuestro Servicio o partes de nuestro Servicio.</w:t>
      </w:r>
    </w:p>
    <w:p w:rsidR="001F4AE5" w:rsidRPr="001F4AE5" w:rsidRDefault="001F4AE5" w:rsidP="001F4AE5">
      <w:pPr>
        <w:rPr>
          <w:rFonts w:ascii="Roboto" w:hAnsi="Roboto"/>
          <w:sz w:val="21"/>
          <w:szCs w:val="21"/>
          <w:lang w:val="es-ES"/>
        </w:rPr>
      </w:pPr>
      <w:r w:rsidRPr="001F4AE5">
        <w:rPr>
          <w:rFonts w:ascii="Roboto" w:hAnsi="Roboto"/>
          <w:sz w:val="21"/>
          <w:szCs w:val="21"/>
          <w:lang w:val="es-ES"/>
        </w:rPr>
        <w:lastRenderedPageBreak/>
        <w:br/>
      </w:r>
    </w:p>
    <w:p w:rsidR="001F4AE5" w:rsidRPr="001F4AE5" w:rsidRDefault="001F4AE5" w:rsidP="001F4AE5">
      <w:pPr>
        <w:pStyle w:val="richtextparagraphgr3e3"/>
        <w:spacing w:before="0" w:beforeAutospacing="0" w:after="0" w:afterAutospacing="0"/>
        <w:rPr>
          <w:rFonts w:ascii="Roboto" w:hAnsi="Roboto"/>
          <w:lang w:val="es-ES"/>
        </w:rPr>
      </w:pPr>
      <w:r w:rsidRPr="001F4AE5">
        <w:rPr>
          <w:rStyle w:val="Textoennegrita"/>
          <w:rFonts w:ascii="Roboto" w:eastAsiaTheme="majorEastAsia" w:hAnsi="Roboto"/>
          <w:lang w:val="es-ES"/>
        </w:rPr>
        <w:t>Afiliado</w:t>
      </w:r>
      <w:r w:rsidRPr="001F4AE5">
        <w:rPr>
          <w:rFonts w:ascii="Roboto" w:hAnsi="Roboto"/>
          <w:lang w:val="es-ES"/>
        </w:rPr>
        <w:t> significa una entidad que controla, es controlada por o está bajo control común con una parte, donde "control" significa propiedad del 50% o más de las acciones, participación patrimonial u otros valores con derecho a voto para la elección de directores u otra autoridad administrativa.</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Style w:val="Textoennegrita"/>
          <w:rFonts w:ascii="Roboto" w:eastAsiaTheme="majorEastAsia" w:hAnsi="Roboto"/>
          <w:lang w:val="es-ES"/>
        </w:rPr>
        <w:t>Cooperativa</w:t>
      </w:r>
      <w:r w:rsidRPr="001F4AE5">
        <w:rPr>
          <w:rFonts w:ascii="Roboto" w:hAnsi="Roboto"/>
          <w:lang w:val="es-ES"/>
        </w:rPr>
        <w:t xml:space="preserve"> (denominado "la Cooperativa", "Nosotros", "Nos" o "Nuestro" en este Acuerdo) se refiere a la Cooperativa de Servicios </w:t>
      </w:r>
      <w:proofErr w:type="spellStart"/>
      <w:r w:rsidRPr="001F4AE5">
        <w:rPr>
          <w:rFonts w:ascii="Roboto" w:hAnsi="Roboto"/>
          <w:lang w:val="es-ES"/>
        </w:rPr>
        <w:t>Multiples</w:t>
      </w:r>
      <w:proofErr w:type="spellEnd"/>
      <w:r w:rsidRPr="001F4AE5">
        <w:rPr>
          <w:rFonts w:ascii="Roboto" w:hAnsi="Roboto"/>
          <w:lang w:val="es-ES"/>
        </w:rPr>
        <w:t xml:space="preserve"> de Empleados de la Secretaría de Trabajo, </w:t>
      </w:r>
      <w:proofErr w:type="gramStart"/>
      <w:r w:rsidRPr="001F4AE5">
        <w:rPr>
          <w:rFonts w:ascii="Roboto" w:hAnsi="Roboto"/>
          <w:lang w:val="es-ES"/>
        </w:rPr>
        <w:t>INC. ,</w:t>
      </w:r>
      <w:proofErr w:type="gramEnd"/>
      <w:r w:rsidRPr="001F4AE5">
        <w:rPr>
          <w:rFonts w:ascii="Roboto" w:hAnsi="Roboto"/>
          <w:lang w:val="es-ES"/>
        </w:rPr>
        <w:t xml:space="preserve"> Ave. Enrique Jiménez Moya, #5, Centro de los Héroes, La Feria, Santo Domingo de </w:t>
      </w:r>
      <w:proofErr w:type="spellStart"/>
      <w:r w:rsidRPr="001F4AE5">
        <w:rPr>
          <w:rFonts w:ascii="Roboto" w:hAnsi="Roboto"/>
          <w:lang w:val="es-ES"/>
        </w:rPr>
        <w:t>Gúzman</w:t>
      </w:r>
      <w:proofErr w:type="spellEnd"/>
      <w:r w:rsidRPr="001F4AE5">
        <w:rPr>
          <w:rFonts w:ascii="Roboto" w:hAnsi="Roboto"/>
          <w:lang w:val="es-ES"/>
        </w:rPr>
        <w:t xml:space="preserve">, Distrito </w:t>
      </w:r>
      <w:proofErr w:type="gramStart"/>
      <w:r w:rsidRPr="001F4AE5">
        <w:rPr>
          <w:rFonts w:ascii="Roboto" w:hAnsi="Roboto"/>
          <w:lang w:val="es-ES"/>
        </w:rPr>
        <w:t>Nacional..</w:t>
      </w:r>
      <w:proofErr w:type="gramEnd"/>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Style w:val="Textoennegrita"/>
          <w:rFonts w:ascii="Roboto" w:eastAsiaTheme="majorEastAsia" w:hAnsi="Roboto"/>
          <w:lang w:val="es-ES"/>
        </w:rPr>
        <w:t>Las cookies</w:t>
      </w:r>
      <w:r w:rsidRPr="001F4AE5">
        <w:rPr>
          <w:rFonts w:ascii="Roboto" w:hAnsi="Roboto"/>
          <w:lang w:val="es-ES"/>
        </w:rPr>
        <w:t> son pequeños archivos que un sitio web coloca en su computadora, dispositivo móvil o cualquier otro dispositivo y que contienen los detalles de su historial de navegación en ese sitio web, entre sus muchos usos.</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Style w:val="Textoennegrita"/>
          <w:rFonts w:ascii="Roboto" w:eastAsiaTheme="majorEastAsia" w:hAnsi="Roboto"/>
          <w:lang w:val="es-ES"/>
        </w:rPr>
        <w:t>País </w:t>
      </w:r>
      <w:r w:rsidRPr="001F4AE5">
        <w:rPr>
          <w:rFonts w:ascii="Roboto" w:hAnsi="Roboto"/>
          <w:lang w:val="es-ES"/>
        </w:rPr>
        <w:t>se refiere a: República Dominicana</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Style w:val="Textoennegrita"/>
          <w:rFonts w:ascii="Roboto" w:eastAsiaTheme="majorEastAsia" w:hAnsi="Roboto"/>
          <w:lang w:val="es-ES"/>
        </w:rPr>
        <w:t>Dispositivo</w:t>
      </w:r>
      <w:r w:rsidRPr="001F4AE5">
        <w:rPr>
          <w:rFonts w:ascii="Roboto" w:hAnsi="Roboto"/>
          <w:lang w:val="es-ES"/>
        </w:rPr>
        <w:t> significa cualquier dispositivo que pueda acceder al Servicio, como una computadora, un teléfono celular o una tableta digital.</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Style w:val="Textoennegrita"/>
          <w:rFonts w:ascii="Roboto" w:eastAsiaTheme="majorEastAsia" w:hAnsi="Roboto"/>
          <w:lang w:val="es-ES"/>
        </w:rPr>
        <w:t>Datos Personales</w:t>
      </w:r>
      <w:r w:rsidRPr="001F4AE5">
        <w:rPr>
          <w:rFonts w:ascii="Roboto" w:hAnsi="Roboto"/>
          <w:lang w:val="es-ES"/>
        </w:rPr>
        <w:t> son cualquier información relacionada con una persona física identificada o identificable.</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Style w:val="Textoennegrita"/>
          <w:rFonts w:ascii="Roboto" w:eastAsiaTheme="majorEastAsia" w:hAnsi="Roboto"/>
          <w:lang w:val="es-ES"/>
        </w:rPr>
        <w:t>El término servicio</w:t>
      </w:r>
      <w:r w:rsidRPr="001F4AE5">
        <w:rPr>
          <w:rFonts w:ascii="Roboto" w:hAnsi="Roboto"/>
          <w:lang w:val="es-ES"/>
        </w:rPr>
        <w:t> se refiere al sitio web.</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Style w:val="Textoennegrita"/>
          <w:rFonts w:ascii="Roboto" w:eastAsiaTheme="majorEastAsia" w:hAnsi="Roboto"/>
          <w:lang w:val="es-ES"/>
        </w:rPr>
        <w:t>Proveedor de servicios</w:t>
      </w:r>
      <w:r w:rsidRPr="001F4AE5">
        <w:rPr>
          <w:rFonts w:ascii="Roboto" w:hAnsi="Roboto"/>
          <w:lang w:val="es-ES"/>
        </w:rPr>
        <w:t xml:space="preserve"> significa cualquier persona física o jurídica que procesa los datos en nombre de la Cooperativa. Se refiere a empresas o individuos de </w:t>
      </w:r>
      <w:r w:rsidRPr="001F4AE5">
        <w:rPr>
          <w:rFonts w:ascii="Roboto" w:hAnsi="Roboto"/>
          <w:lang w:val="es-ES"/>
        </w:rPr>
        <w:lastRenderedPageBreak/>
        <w:t>terceros empleados por la Cooperativa para facilitar el Servicio, para proporcionar el Servicio en nombre de la Cooperativa, para realizar servicios relacionados con el Servicio o para ayudar a la Cooperativa a analizar cómo se utiliza el Servicio.</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Style w:val="Textoennegrita"/>
          <w:rFonts w:ascii="Roboto" w:eastAsiaTheme="majorEastAsia" w:hAnsi="Roboto"/>
          <w:lang w:val="es-ES"/>
        </w:rPr>
        <w:t>Los datos de uso</w:t>
      </w:r>
      <w:r w:rsidRPr="001F4AE5">
        <w:rPr>
          <w:rFonts w:ascii="Roboto" w:hAnsi="Roboto"/>
          <w:lang w:val="es-ES"/>
        </w:rPr>
        <w:t> se refieren a los datos recopilados automáticamente, ya sea generados por el uso del Servicio o por la propia infraestructura del Servicio (por ejemplo, la duración de la visita a una página).</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proofErr w:type="spellStart"/>
      <w:r w:rsidRPr="001F4AE5">
        <w:rPr>
          <w:rStyle w:val="Textoennegrita"/>
          <w:rFonts w:ascii="Roboto" w:eastAsiaTheme="majorEastAsia" w:hAnsi="Roboto"/>
          <w:lang w:val="es-ES"/>
        </w:rPr>
        <w:t>Website</w:t>
      </w:r>
      <w:proofErr w:type="spellEnd"/>
      <w:r w:rsidRPr="001F4AE5">
        <w:rPr>
          <w:rFonts w:ascii="Roboto" w:hAnsi="Roboto"/>
          <w:lang w:val="es-ES"/>
        </w:rPr>
        <w:t xml:space="preserve"> se refiere a Cooperativa de Servicios </w:t>
      </w:r>
      <w:proofErr w:type="spellStart"/>
      <w:r w:rsidRPr="001F4AE5">
        <w:rPr>
          <w:rFonts w:ascii="Roboto" w:hAnsi="Roboto"/>
          <w:lang w:val="es-ES"/>
        </w:rPr>
        <w:t>Multiples</w:t>
      </w:r>
      <w:proofErr w:type="spellEnd"/>
      <w:r w:rsidRPr="001F4AE5">
        <w:rPr>
          <w:rFonts w:ascii="Roboto" w:hAnsi="Roboto"/>
          <w:lang w:val="es-ES"/>
        </w:rPr>
        <w:t xml:space="preserve"> de Empleados de la Secretaría de Trabajo, INC. (COOPSET), </w:t>
      </w:r>
      <w:proofErr w:type="spellStart"/>
      <w:r w:rsidRPr="001F4AE5">
        <w:rPr>
          <w:rFonts w:ascii="Roboto" w:hAnsi="Roboto"/>
          <w:lang w:val="es-ES"/>
        </w:rPr>
        <w:t>accessible</w:t>
      </w:r>
      <w:proofErr w:type="spellEnd"/>
      <w:r w:rsidRPr="001F4AE5">
        <w:rPr>
          <w:rFonts w:ascii="Roboto" w:hAnsi="Roboto"/>
          <w:lang w:val="es-ES"/>
        </w:rPr>
        <w:t xml:space="preserve"> desde </w:t>
      </w:r>
      <w:hyperlink r:id="rId6" w:history="1">
        <w:r w:rsidRPr="001F4AE5">
          <w:rPr>
            <w:rStyle w:val="Hipervnculo"/>
            <w:rFonts w:ascii="Roboto" w:hAnsi="Roboto"/>
            <w:color w:val="333333"/>
            <w:lang w:val="es-ES"/>
          </w:rPr>
          <w:t>https://coopset.mt.gob.do/</w:t>
        </w:r>
      </w:hyperlink>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Style w:val="Textoennegrita"/>
          <w:rFonts w:ascii="Roboto" w:eastAsiaTheme="majorEastAsia" w:hAnsi="Roboto"/>
          <w:lang w:val="es-ES"/>
        </w:rPr>
        <w:t>Usted</w:t>
      </w:r>
      <w:r w:rsidRPr="001F4AE5">
        <w:rPr>
          <w:rFonts w:ascii="Roboto" w:hAnsi="Roboto"/>
          <w:lang w:val="es-ES"/>
        </w:rPr>
        <w:t> significa el individuo que accede o utiliza el Servicio, o la empresa u otra entidad legal en nombre de la cual dicho individuo accede o utiliza el Servicio, según corresponda.</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Ttulo3"/>
        <w:spacing w:before="0"/>
        <w:rPr>
          <w:rFonts w:ascii="Barlow Semi Condensed" w:hAnsi="Barlow Semi Condensed"/>
          <w:sz w:val="27"/>
          <w:szCs w:val="27"/>
          <w:lang w:val="es-ES"/>
        </w:rPr>
      </w:pPr>
      <w:r w:rsidRPr="001F4AE5">
        <w:rPr>
          <w:rFonts w:ascii="Barlow Semi Condensed" w:hAnsi="Barlow Semi Condensed"/>
          <w:lang w:val="es-ES"/>
        </w:rPr>
        <w:t>Recopilación y uso de sus datos personales</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Ttulo4"/>
        <w:spacing w:before="0"/>
        <w:rPr>
          <w:rFonts w:ascii="Barlow Semi Condensed" w:hAnsi="Barlow Semi Condensed"/>
          <w:b w:val="0"/>
          <w:bCs w:val="0"/>
          <w:sz w:val="24"/>
          <w:szCs w:val="24"/>
          <w:lang w:val="es-ES"/>
        </w:rPr>
      </w:pPr>
      <w:r w:rsidRPr="001F4AE5">
        <w:rPr>
          <w:rStyle w:val="Textoennegrita"/>
          <w:rFonts w:ascii="Barlow Semi Condensed" w:hAnsi="Barlow Semi Condensed"/>
          <w:b/>
          <w:bCs/>
          <w:lang w:val="es-ES"/>
        </w:rPr>
        <w:t>Tipos de datos recopilados</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Ttulo5"/>
        <w:spacing w:before="0"/>
        <w:rPr>
          <w:rFonts w:ascii="Barlow Semi Condensed" w:hAnsi="Barlow Semi Condensed"/>
          <w:sz w:val="20"/>
          <w:szCs w:val="20"/>
          <w:lang w:val="es-ES"/>
        </w:rPr>
      </w:pPr>
      <w:r w:rsidRPr="001F4AE5">
        <w:rPr>
          <w:rStyle w:val="Textoennegrita"/>
          <w:rFonts w:ascii="Barlow Semi Condensed" w:hAnsi="Barlow Semi Condensed"/>
          <w:b w:val="0"/>
          <w:bCs w:val="0"/>
          <w:lang w:val="es-ES"/>
        </w:rPr>
        <w:t>Datos personales</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Fonts w:ascii="Roboto" w:hAnsi="Roboto"/>
          <w:lang w:val="es-ES"/>
        </w:rPr>
        <w:t>Al utilizar nuestro Servicio, podemos solicitarle que nos proporcione cierta información de identificación personal que se puede utilizar para contactarlo o identificarlo. La información de identificación personal puede incluir, entre otras cosas:</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Default="001F4AE5" w:rsidP="001F4AE5">
      <w:pPr>
        <w:numPr>
          <w:ilvl w:val="0"/>
          <w:numId w:val="7"/>
        </w:numPr>
        <w:spacing w:before="100" w:beforeAutospacing="1" w:after="100" w:afterAutospacing="1" w:line="240" w:lineRule="auto"/>
        <w:rPr>
          <w:rFonts w:ascii="Roboto" w:hAnsi="Roboto"/>
          <w:sz w:val="21"/>
          <w:szCs w:val="21"/>
        </w:rPr>
      </w:pPr>
      <w:proofErr w:type="spellStart"/>
      <w:r>
        <w:rPr>
          <w:rFonts w:ascii="Roboto" w:hAnsi="Roboto"/>
          <w:sz w:val="21"/>
          <w:szCs w:val="21"/>
        </w:rPr>
        <w:lastRenderedPageBreak/>
        <w:t>Dirección</w:t>
      </w:r>
      <w:proofErr w:type="spellEnd"/>
      <w:r>
        <w:rPr>
          <w:rFonts w:ascii="Roboto" w:hAnsi="Roboto"/>
          <w:sz w:val="21"/>
          <w:szCs w:val="21"/>
        </w:rPr>
        <w:t xml:space="preserve"> de </w:t>
      </w:r>
      <w:proofErr w:type="spellStart"/>
      <w:r>
        <w:rPr>
          <w:rFonts w:ascii="Roboto" w:hAnsi="Roboto"/>
          <w:sz w:val="21"/>
          <w:szCs w:val="21"/>
        </w:rPr>
        <w:t>correo</w:t>
      </w:r>
      <w:proofErr w:type="spellEnd"/>
      <w:r>
        <w:rPr>
          <w:rFonts w:ascii="Roboto" w:hAnsi="Roboto"/>
          <w:sz w:val="21"/>
          <w:szCs w:val="21"/>
        </w:rPr>
        <w:t xml:space="preserve"> </w:t>
      </w:r>
      <w:proofErr w:type="spellStart"/>
      <w:r>
        <w:rPr>
          <w:rFonts w:ascii="Roboto" w:hAnsi="Roboto"/>
          <w:sz w:val="21"/>
          <w:szCs w:val="21"/>
        </w:rPr>
        <w:t>electrónico</w:t>
      </w:r>
      <w:proofErr w:type="spellEnd"/>
    </w:p>
    <w:p w:rsidR="001F4AE5" w:rsidRDefault="001F4AE5" w:rsidP="001F4AE5">
      <w:pPr>
        <w:numPr>
          <w:ilvl w:val="0"/>
          <w:numId w:val="8"/>
        </w:numPr>
        <w:spacing w:before="100" w:beforeAutospacing="1" w:after="100" w:afterAutospacing="1" w:line="240" w:lineRule="auto"/>
        <w:rPr>
          <w:rFonts w:ascii="Roboto" w:hAnsi="Roboto"/>
          <w:sz w:val="21"/>
          <w:szCs w:val="21"/>
        </w:rPr>
      </w:pPr>
      <w:proofErr w:type="spellStart"/>
      <w:r>
        <w:rPr>
          <w:rFonts w:ascii="Roboto" w:hAnsi="Roboto"/>
          <w:sz w:val="21"/>
          <w:szCs w:val="21"/>
        </w:rPr>
        <w:t>Nombre</w:t>
      </w:r>
      <w:proofErr w:type="spellEnd"/>
      <w:r>
        <w:rPr>
          <w:rFonts w:ascii="Roboto" w:hAnsi="Roboto"/>
          <w:sz w:val="21"/>
          <w:szCs w:val="21"/>
        </w:rPr>
        <w:t xml:space="preserve"> y </w:t>
      </w:r>
      <w:proofErr w:type="spellStart"/>
      <w:r>
        <w:rPr>
          <w:rFonts w:ascii="Roboto" w:hAnsi="Roboto"/>
          <w:sz w:val="21"/>
          <w:szCs w:val="21"/>
        </w:rPr>
        <w:t>apellido</w:t>
      </w:r>
      <w:proofErr w:type="spellEnd"/>
    </w:p>
    <w:p w:rsidR="001F4AE5" w:rsidRDefault="001F4AE5" w:rsidP="001F4AE5">
      <w:pPr>
        <w:numPr>
          <w:ilvl w:val="0"/>
          <w:numId w:val="9"/>
        </w:numPr>
        <w:spacing w:before="100" w:beforeAutospacing="1" w:after="100" w:afterAutospacing="1" w:line="240" w:lineRule="auto"/>
        <w:rPr>
          <w:rFonts w:ascii="Roboto" w:hAnsi="Roboto"/>
          <w:sz w:val="21"/>
          <w:szCs w:val="21"/>
        </w:rPr>
      </w:pPr>
      <w:proofErr w:type="spellStart"/>
      <w:r>
        <w:rPr>
          <w:rFonts w:ascii="Roboto" w:hAnsi="Roboto"/>
          <w:sz w:val="21"/>
          <w:szCs w:val="21"/>
        </w:rPr>
        <w:t>Número</w:t>
      </w:r>
      <w:proofErr w:type="spellEnd"/>
      <w:r>
        <w:rPr>
          <w:rFonts w:ascii="Roboto" w:hAnsi="Roboto"/>
          <w:sz w:val="21"/>
          <w:szCs w:val="21"/>
        </w:rPr>
        <w:t xml:space="preserve"> de </w:t>
      </w:r>
      <w:proofErr w:type="spellStart"/>
      <w:r>
        <w:rPr>
          <w:rFonts w:ascii="Roboto" w:hAnsi="Roboto"/>
          <w:sz w:val="21"/>
          <w:szCs w:val="21"/>
        </w:rPr>
        <w:t>teléfono</w:t>
      </w:r>
      <w:proofErr w:type="spellEnd"/>
    </w:p>
    <w:p w:rsidR="001F4AE5" w:rsidRPr="001F4AE5" w:rsidRDefault="001F4AE5" w:rsidP="001F4AE5">
      <w:pPr>
        <w:numPr>
          <w:ilvl w:val="0"/>
          <w:numId w:val="10"/>
        </w:numPr>
        <w:spacing w:before="100" w:beforeAutospacing="1" w:after="100" w:afterAutospacing="1" w:line="240" w:lineRule="auto"/>
        <w:rPr>
          <w:rFonts w:ascii="Roboto" w:hAnsi="Roboto"/>
          <w:sz w:val="21"/>
          <w:szCs w:val="21"/>
          <w:lang w:val="es-ES"/>
        </w:rPr>
      </w:pPr>
      <w:r w:rsidRPr="001F4AE5">
        <w:rPr>
          <w:rFonts w:ascii="Roboto" w:hAnsi="Roboto"/>
          <w:sz w:val="21"/>
          <w:szCs w:val="21"/>
          <w:lang w:val="es-ES"/>
        </w:rPr>
        <w:t>Dirección, Estado, Provincia, Código Postal, Ciudad</w:t>
      </w:r>
    </w:p>
    <w:p w:rsidR="001F4AE5" w:rsidRDefault="001F4AE5" w:rsidP="001F4AE5">
      <w:pPr>
        <w:numPr>
          <w:ilvl w:val="0"/>
          <w:numId w:val="11"/>
        </w:numPr>
        <w:spacing w:before="100" w:beforeAutospacing="1" w:after="100" w:afterAutospacing="1" w:line="240" w:lineRule="auto"/>
        <w:rPr>
          <w:rFonts w:ascii="Roboto" w:hAnsi="Roboto"/>
          <w:sz w:val="21"/>
          <w:szCs w:val="21"/>
        </w:rPr>
      </w:pPr>
      <w:proofErr w:type="spellStart"/>
      <w:r>
        <w:rPr>
          <w:rFonts w:ascii="Roboto" w:hAnsi="Roboto"/>
          <w:sz w:val="21"/>
          <w:szCs w:val="21"/>
        </w:rPr>
        <w:t>Datos</w:t>
      </w:r>
      <w:proofErr w:type="spellEnd"/>
      <w:r>
        <w:rPr>
          <w:rFonts w:ascii="Roboto" w:hAnsi="Roboto"/>
          <w:sz w:val="21"/>
          <w:szCs w:val="21"/>
        </w:rPr>
        <w:t xml:space="preserve"> de </w:t>
      </w:r>
      <w:proofErr w:type="spellStart"/>
      <w:r>
        <w:rPr>
          <w:rFonts w:ascii="Roboto" w:hAnsi="Roboto"/>
          <w:sz w:val="21"/>
          <w:szCs w:val="21"/>
        </w:rPr>
        <w:t>uso</w:t>
      </w:r>
      <w:proofErr w:type="spellEnd"/>
    </w:p>
    <w:p w:rsidR="001F4AE5" w:rsidRDefault="001F4AE5" w:rsidP="001F4AE5">
      <w:pPr>
        <w:spacing w:after="0"/>
        <w:rPr>
          <w:rFonts w:ascii="Roboto" w:hAnsi="Roboto"/>
          <w:sz w:val="21"/>
          <w:szCs w:val="21"/>
        </w:rPr>
      </w:pPr>
      <w:r>
        <w:rPr>
          <w:rFonts w:ascii="Roboto" w:hAnsi="Roboto"/>
          <w:sz w:val="21"/>
          <w:szCs w:val="21"/>
        </w:rPr>
        <w:br/>
      </w:r>
    </w:p>
    <w:p w:rsidR="001F4AE5" w:rsidRDefault="001F4AE5" w:rsidP="001F4AE5">
      <w:pPr>
        <w:pStyle w:val="Ttulo5"/>
        <w:spacing w:before="0"/>
        <w:rPr>
          <w:rFonts w:ascii="Barlow Semi Condensed" w:hAnsi="Barlow Semi Condensed"/>
          <w:sz w:val="20"/>
          <w:szCs w:val="20"/>
        </w:rPr>
      </w:pPr>
      <w:proofErr w:type="spellStart"/>
      <w:r>
        <w:rPr>
          <w:rStyle w:val="Textoennegrita"/>
          <w:rFonts w:ascii="Barlow Semi Condensed" w:hAnsi="Barlow Semi Condensed"/>
          <w:b w:val="0"/>
          <w:bCs w:val="0"/>
        </w:rPr>
        <w:t>Datos</w:t>
      </w:r>
      <w:proofErr w:type="spellEnd"/>
      <w:r>
        <w:rPr>
          <w:rStyle w:val="Textoennegrita"/>
          <w:rFonts w:ascii="Barlow Semi Condensed" w:hAnsi="Barlow Semi Condensed"/>
          <w:b w:val="0"/>
          <w:bCs w:val="0"/>
        </w:rPr>
        <w:t xml:space="preserve"> de </w:t>
      </w:r>
      <w:proofErr w:type="spellStart"/>
      <w:proofErr w:type="gramStart"/>
      <w:r>
        <w:rPr>
          <w:rStyle w:val="Textoennegrita"/>
          <w:rFonts w:ascii="Barlow Semi Condensed" w:hAnsi="Barlow Semi Condensed"/>
          <w:b w:val="0"/>
          <w:bCs w:val="0"/>
        </w:rPr>
        <w:t>uso</w:t>
      </w:r>
      <w:proofErr w:type="spellEnd"/>
      <w:proofErr w:type="gramEnd"/>
    </w:p>
    <w:p w:rsidR="001F4AE5" w:rsidRDefault="001F4AE5" w:rsidP="001F4AE5">
      <w:pPr>
        <w:rPr>
          <w:rFonts w:ascii="Roboto" w:hAnsi="Roboto"/>
          <w:sz w:val="21"/>
          <w:szCs w:val="21"/>
        </w:rPr>
      </w:pPr>
      <w:r>
        <w:rPr>
          <w:rFonts w:ascii="Roboto" w:hAnsi="Roboto"/>
          <w:sz w:val="21"/>
          <w:szCs w:val="21"/>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Fonts w:ascii="Roboto" w:hAnsi="Roboto"/>
          <w:lang w:val="es-ES"/>
        </w:rPr>
        <w:t>Los datos de uso se recopilan automáticamente al utilizar el Servicio.</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Fonts w:ascii="Roboto" w:hAnsi="Roboto"/>
          <w:lang w:val="es-ES"/>
        </w:rPr>
        <w:t>Los datos de uso pueden incluir información como la dirección de protocolo de Internet de su dispositivo (por ejemplo, dirección IP), el tipo de navegador, la versión del navegador, las páginas de nuestro Servicio que visita, la hora y la fecha de su visita, el tiempo dedicado a esas páginas, identificadores únicos del dispositivo y otros datos de diagnóstico.</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Fonts w:ascii="Roboto" w:hAnsi="Roboto"/>
          <w:lang w:val="es-ES"/>
        </w:rPr>
        <w:t>Cuando accede al Servicio mediante o a través de un dispositivo móvil, podemos recopilar cierta información automáticamente, incluyendo, entre otros, el tipo de dispositivo móvil que utiliza, la identificación única de su dispositivo móvil, la dirección IP de su dispositivo móvil, su sistema operativo móvil, el tipo de navegador de Internet móvil que utiliza, identificadores únicos de dispositivo y otros datos de diagnóstico.</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Fonts w:ascii="Roboto" w:hAnsi="Roboto"/>
          <w:lang w:val="es-ES"/>
        </w:rPr>
        <w:t>También podemos recopilar información que su navegador envía cada vez que visita nuestro Servicio o cuando accede al Servicio mediante un dispositivo móvil.</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Ttulo5"/>
        <w:spacing w:before="0"/>
        <w:rPr>
          <w:rFonts w:ascii="Barlow Semi Condensed" w:hAnsi="Barlow Semi Condensed"/>
          <w:sz w:val="20"/>
          <w:szCs w:val="20"/>
          <w:lang w:val="es-ES"/>
        </w:rPr>
      </w:pPr>
      <w:r w:rsidRPr="001F4AE5">
        <w:rPr>
          <w:rStyle w:val="Textoennegrita"/>
          <w:rFonts w:ascii="Barlow Semi Condensed" w:hAnsi="Barlow Semi Condensed"/>
          <w:b w:val="0"/>
          <w:bCs w:val="0"/>
          <w:lang w:val="es-ES"/>
        </w:rPr>
        <w:lastRenderedPageBreak/>
        <w:t>Tecnologías de seguimiento y cookies</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Default="001F4AE5" w:rsidP="001F4AE5">
      <w:pPr>
        <w:pStyle w:val="richtextparagraphgr3e3"/>
        <w:spacing w:before="0" w:beforeAutospacing="0" w:after="0" w:afterAutospacing="0"/>
        <w:rPr>
          <w:rFonts w:ascii="Roboto" w:hAnsi="Roboto"/>
        </w:rPr>
      </w:pPr>
      <w:r w:rsidRPr="001F4AE5">
        <w:rPr>
          <w:rFonts w:ascii="Roboto" w:hAnsi="Roboto"/>
          <w:lang w:val="es-ES"/>
        </w:rPr>
        <w:t xml:space="preserve">Utilizamos cookies y tecnologías de seguimiento similares para rastrear la actividad en nuestro Servicio y almacenar cierta información. Las tecnologías de seguimiento utilizadas son balizas, etiquetas y scripts para recopilar y rastrear información y para mejorar y analizar nuestro Servicio. </w:t>
      </w:r>
      <w:r>
        <w:rPr>
          <w:rFonts w:ascii="Roboto" w:hAnsi="Roboto"/>
        </w:rPr>
        <w:t xml:space="preserve">Las </w:t>
      </w:r>
      <w:proofErr w:type="spellStart"/>
      <w:r>
        <w:rPr>
          <w:rFonts w:ascii="Roboto" w:hAnsi="Roboto"/>
        </w:rPr>
        <w:t>tecnologías</w:t>
      </w:r>
      <w:proofErr w:type="spellEnd"/>
      <w:r>
        <w:rPr>
          <w:rFonts w:ascii="Roboto" w:hAnsi="Roboto"/>
        </w:rPr>
        <w:t xml:space="preserve"> que </w:t>
      </w:r>
      <w:proofErr w:type="spellStart"/>
      <w:r>
        <w:rPr>
          <w:rFonts w:ascii="Roboto" w:hAnsi="Roboto"/>
        </w:rPr>
        <w:t>utilizamos</w:t>
      </w:r>
      <w:proofErr w:type="spellEnd"/>
      <w:r>
        <w:rPr>
          <w:rFonts w:ascii="Roboto" w:hAnsi="Roboto"/>
        </w:rPr>
        <w:t xml:space="preserve"> </w:t>
      </w:r>
      <w:proofErr w:type="spellStart"/>
      <w:r>
        <w:rPr>
          <w:rFonts w:ascii="Roboto" w:hAnsi="Roboto"/>
        </w:rPr>
        <w:t>pueden</w:t>
      </w:r>
      <w:proofErr w:type="spellEnd"/>
      <w:r>
        <w:rPr>
          <w:rFonts w:ascii="Roboto" w:hAnsi="Roboto"/>
        </w:rPr>
        <w:t xml:space="preserve"> </w:t>
      </w:r>
      <w:proofErr w:type="spellStart"/>
      <w:r>
        <w:rPr>
          <w:rFonts w:ascii="Roboto" w:hAnsi="Roboto"/>
        </w:rPr>
        <w:t>incluir</w:t>
      </w:r>
      <w:proofErr w:type="spellEnd"/>
      <w:r>
        <w:rPr>
          <w:rFonts w:ascii="Roboto" w:hAnsi="Roboto"/>
        </w:rPr>
        <w:t>:</w:t>
      </w:r>
    </w:p>
    <w:p w:rsidR="001F4AE5" w:rsidRDefault="001F4AE5" w:rsidP="001F4AE5">
      <w:pPr>
        <w:rPr>
          <w:rFonts w:ascii="Roboto" w:hAnsi="Roboto"/>
          <w:sz w:val="21"/>
          <w:szCs w:val="21"/>
        </w:rPr>
      </w:pPr>
      <w:r>
        <w:rPr>
          <w:rFonts w:ascii="Roboto" w:hAnsi="Roboto"/>
          <w:sz w:val="21"/>
          <w:szCs w:val="21"/>
        </w:rPr>
        <w:br/>
      </w:r>
    </w:p>
    <w:p w:rsidR="001F4AE5" w:rsidRPr="001F4AE5" w:rsidRDefault="001F4AE5" w:rsidP="001F4AE5">
      <w:pPr>
        <w:numPr>
          <w:ilvl w:val="0"/>
          <w:numId w:val="12"/>
        </w:numPr>
        <w:spacing w:before="100" w:beforeAutospacing="1" w:after="100" w:afterAutospacing="1" w:line="240" w:lineRule="auto"/>
        <w:rPr>
          <w:rFonts w:ascii="Roboto" w:hAnsi="Roboto"/>
          <w:sz w:val="21"/>
          <w:szCs w:val="21"/>
          <w:lang w:val="es-ES"/>
        </w:rPr>
      </w:pPr>
      <w:r w:rsidRPr="001F4AE5">
        <w:rPr>
          <w:rStyle w:val="Textoennegrita"/>
          <w:rFonts w:ascii="Roboto" w:hAnsi="Roboto"/>
          <w:sz w:val="21"/>
          <w:szCs w:val="21"/>
          <w:lang w:val="es-ES"/>
        </w:rPr>
        <w:t>Cookies o Cookies del Navegador.</w:t>
      </w:r>
      <w:r w:rsidRPr="001F4AE5">
        <w:rPr>
          <w:rFonts w:ascii="Roboto" w:hAnsi="Roboto"/>
          <w:sz w:val="21"/>
          <w:szCs w:val="21"/>
          <w:lang w:val="es-ES"/>
        </w:rPr>
        <w:t> Una cookie es un pequeño archivo que se coloca en Su Dispositivo. Usted puede indicarle a Su navegador que rechace todas las Cookies o que le indique cuándo se envía una Cookie. Sin embargo, si no acepta las Cookies, es posible que no pueda utilizar algunas partes de nuestro Servicio. A menos que haya ajustado la configuración de Su navegador para que rechace las Cookies, nuestro Servicio puede utilizar Cookies.</w:t>
      </w:r>
    </w:p>
    <w:p w:rsidR="001F4AE5" w:rsidRPr="001F4AE5" w:rsidRDefault="001F4AE5" w:rsidP="001F4AE5">
      <w:pPr>
        <w:numPr>
          <w:ilvl w:val="0"/>
          <w:numId w:val="13"/>
        </w:numPr>
        <w:spacing w:before="100" w:beforeAutospacing="1" w:after="100" w:afterAutospacing="1" w:line="240" w:lineRule="auto"/>
        <w:rPr>
          <w:rFonts w:ascii="Roboto" w:hAnsi="Roboto"/>
          <w:sz w:val="21"/>
          <w:szCs w:val="21"/>
          <w:lang w:val="es-ES"/>
        </w:rPr>
      </w:pPr>
      <w:r w:rsidRPr="001F4AE5">
        <w:rPr>
          <w:rStyle w:val="Textoennegrita"/>
          <w:rFonts w:ascii="Roboto" w:hAnsi="Roboto"/>
          <w:sz w:val="21"/>
          <w:szCs w:val="21"/>
          <w:lang w:val="es-ES"/>
        </w:rPr>
        <w:t>Balizas web</w:t>
      </w:r>
      <w:r w:rsidRPr="001F4AE5">
        <w:rPr>
          <w:rFonts w:ascii="Roboto" w:hAnsi="Roboto"/>
          <w:sz w:val="21"/>
          <w:szCs w:val="21"/>
          <w:lang w:val="es-ES"/>
        </w:rPr>
        <w:t xml:space="preserve">. Algunas secciones de nuestro Servicio y nuestros correos electrónicos pueden contener pequeños archivos electrónicos conocidos como balizas web (también conocidos como </w:t>
      </w:r>
      <w:proofErr w:type="spellStart"/>
      <w:r w:rsidRPr="001F4AE5">
        <w:rPr>
          <w:rFonts w:ascii="Roboto" w:hAnsi="Roboto"/>
          <w:sz w:val="21"/>
          <w:szCs w:val="21"/>
          <w:lang w:val="es-ES"/>
        </w:rPr>
        <w:t>gifs</w:t>
      </w:r>
      <w:proofErr w:type="spellEnd"/>
      <w:r w:rsidRPr="001F4AE5">
        <w:rPr>
          <w:rFonts w:ascii="Roboto" w:hAnsi="Roboto"/>
          <w:sz w:val="21"/>
          <w:szCs w:val="21"/>
          <w:lang w:val="es-ES"/>
        </w:rPr>
        <w:t xml:space="preserve"> transparentes, etiquetas de píxeles y </w:t>
      </w:r>
      <w:proofErr w:type="spellStart"/>
      <w:r w:rsidRPr="001F4AE5">
        <w:rPr>
          <w:rFonts w:ascii="Roboto" w:hAnsi="Roboto"/>
          <w:sz w:val="21"/>
          <w:szCs w:val="21"/>
          <w:lang w:val="es-ES"/>
        </w:rPr>
        <w:t>gifs</w:t>
      </w:r>
      <w:proofErr w:type="spellEnd"/>
      <w:r w:rsidRPr="001F4AE5">
        <w:rPr>
          <w:rFonts w:ascii="Roboto" w:hAnsi="Roboto"/>
          <w:sz w:val="21"/>
          <w:szCs w:val="21"/>
          <w:lang w:val="es-ES"/>
        </w:rPr>
        <w:t xml:space="preserve"> de un solo píxel) que permiten a la Compañía, por ejemplo, contar los usuarios que han visitado esas páginas o han abierto un correo electrónico y para otras estadísticas relacionadas con el sitio web (por ejemplo, registrar la popularidad de una determinada sección y verificar la integridad del sistema y del servidor).</w:t>
      </w:r>
    </w:p>
    <w:p w:rsidR="001F4AE5" w:rsidRPr="001F4AE5" w:rsidRDefault="001F4AE5" w:rsidP="001F4AE5">
      <w:pPr>
        <w:pStyle w:val="richtextparagraphgr3e3"/>
        <w:spacing w:before="0" w:beforeAutospacing="0" w:after="0" w:afterAutospacing="0"/>
        <w:rPr>
          <w:rFonts w:ascii="Roboto" w:hAnsi="Roboto"/>
          <w:lang w:val="es-ES"/>
        </w:rPr>
      </w:pPr>
      <w:r w:rsidRPr="001F4AE5">
        <w:rPr>
          <w:rFonts w:ascii="Roboto" w:hAnsi="Roboto"/>
          <w:lang w:val="es-ES"/>
        </w:rPr>
        <w:t xml:space="preserve">Las cookies pueden ser "persistentes" o "de sesión". Las cookies persistentes permanecen en su computadora personal o dispositivo móvil cuando se desconecta, mientras que las cookies de sesión se eliminan tan pronto como cierra su navegador web. Obtenga más información sobre las cookies en el artículo del sitio web Políticas de </w:t>
      </w:r>
      <w:proofErr w:type="gramStart"/>
      <w:r w:rsidRPr="001F4AE5">
        <w:rPr>
          <w:rFonts w:ascii="Roboto" w:hAnsi="Roboto"/>
          <w:lang w:val="es-ES"/>
        </w:rPr>
        <w:t>privacidad .</w:t>
      </w:r>
      <w:proofErr w:type="gramEnd"/>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Fonts w:ascii="Roboto" w:hAnsi="Roboto"/>
          <w:lang w:val="es-ES"/>
        </w:rPr>
        <w:t>Utilizamos cookies de sesión y persistentes para los fines que se detallan a continuación:</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Default="001F4AE5" w:rsidP="001F4AE5">
      <w:pPr>
        <w:numPr>
          <w:ilvl w:val="0"/>
          <w:numId w:val="14"/>
        </w:numPr>
        <w:spacing w:before="100" w:beforeAutospacing="1" w:after="100" w:afterAutospacing="1" w:line="240" w:lineRule="auto"/>
        <w:rPr>
          <w:rFonts w:ascii="Roboto" w:hAnsi="Roboto"/>
          <w:sz w:val="21"/>
          <w:szCs w:val="21"/>
        </w:rPr>
      </w:pPr>
      <w:r>
        <w:rPr>
          <w:rStyle w:val="Textoennegrita"/>
          <w:rFonts w:ascii="Roboto" w:hAnsi="Roboto"/>
          <w:sz w:val="21"/>
          <w:szCs w:val="21"/>
        </w:rPr>
        <w:t xml:space="preserve">Cookies </w:t>
      </w:r>
      <w:proofErr w:type="spellStart"/>
      <w:r>
        <w:rPr>
          <w:rStyle w:val="Textoennegrita"/>
          <w:rFonts w:ascii="Roboto" w:hAnsi="Roboto"/>
          <w:sz w:val="21"/>
          <w:szCs w:val="21"/>
        </w:rPr>
        <w:t>necesarias</w:t>
      </w:r>
      <w:proofErr w:type="spellEnd"/>
      <w:r>
        <w:rPr>
          <w:rStyle w:val="Textoennegrita"/>
          <w:rFonts w:ascii="Roboto" w:hAnsi="Roboto"/>
          <w:sz w:val="21"/>
          <w:szCs w:val="21"/>
        </w:rPr>
        <w:t>/</w:t>
      </w:r>
      <w:proofErr w:type="spellStart"/>
      <w:r>
        <w:rPr>
          <w:rStyle w:val="Textoennegrita"/>
          <w:rFonts w:ascii="Roboto" w:hAnsi="Roboto"/>
          <w:sz w:val="21"/>
          <w:szCs w:val="21"/>
        </w:rPr>
        <w:t>esenciales</w:t>
      </w:r>
      <w:proofErr w:type="spellEnd"/>
    </w:p>
    <w:p w:rsidR="001F4AE5" w:rsidRDefault="001F4AE5" w:rsidP="001F4AE5">
      <w:pPr>
        <w:spacing w:after="0"/>
        <w:rPr>
          <w:rFonts w:ascii="Roboto" w:hAnsi="Roboto"/>
          <w:sz w:val="21"/>
          <w:szCs w:val="21"/>
        </w:rPr>
      </w:pPr>
      <w:r>
        <w:rPr>
          <w:rFonts w:ascii="Roboto" w:hAnsi="Roboto"/>
          <w:sz w:val="21"/>
          <w:szCs w:val="21"/>
        </w:rPr>
        <w:br/>
      </w:r>
    </w:p>
    <w:p w:rsidR="001F4AE5" w:rsidRDefault="001F4AE5" w:rsidP="001F4AE5">
      <w:pPr>
        <w:pStyle w:val="richtextparagraphgr3e3"/>
        <w:spacing w:before="0" w:beforeAutospacing="0" w:after="0" w:afterAutospacing="0"/>
        <w:rPr>
          <w:rFonts w:ascii="Roboto" w:hAnsi="Roboto"/>
        </w:rPr>
      </w:pPr>
      <w:proofErr w:type="spellStart"/>
      <w:r>
        <w:rPr>
          <w:rFonts w:ascii="Roboto" w:hAnsi="Roboto"/>
        </w:rPr>
        <w:lastRenderedPageBreak/>
        <w:t>Tipo</w:t>
      </w:r>
      <w:proofErr w:type="spellEnd"/>
      <w:r>
        <w:rPr>
          <w:rFonts w:ascii="Roboto" w:hAnsi="Roboto"/>
        </w:rPr>
        <w:t xml:space="preserve">: Cookies de </w:t>
      </w:r>
      <w:proofErr w:type="spellStart"/>
      <w:r>
        <w:rPr>
          <w:rFonts w:ascii="Roboto" w:hAnsi="Roboto"/>
        </w:rPr>
        <w:t>sesión</w:t>
      </w:r>
      <w:proofErr w:type="spellEnd"/>
    </w:p>
    <w:p w:rsidR="001F4AE5" w:rsidRDefault="001F4AE5" w:rsidP="001F4AE5">
      <w:pPr>
        <w:rPr>
          <w:rFonts w:ascii="Roboto" w:hAnsi="Roboto"/>
          <w:sz w:val="21"/>
          <w:szCs w:val="21"/>
        </w:rPr>
      </w:pPr>
      <w:r>
        <w:rPr>
          <w:rFonts w:ascii="Roboto" w:hAnsi="Roboto"/>
          <w:sz w:val="21"/>
          <w:szCs w:val="21"/>
        </w:rPr>
        <w:br/>
      </w:r>
    </w:p>
    <w:p w:rsidR="001F4AE5" w:rsidRDefault="001F4AE5" w:rsidP="001F4AE5">
      <w:pPr>
        <w:pStyle w:val="richtextparagraphgr3e3"/>
        <w:spacing w:before="0" w:beforeAutospacing="0" w:after="0" w:afterAutospacing="0"/>
        <w:rPr>
          <w:rFonts w:ascii="Roboto" w:hAnsi="Roboto"/>
        </w:rPr>
      </w:pPr>
      <w:proofErr w:type="spellStart"/>
      <w:r>
        <w:rPr>
          <w:rFonts w:ascii="Roboto" w:hAnsi="Roboto"/>
        </w:rPr>
        <w:t>Administrado</w:t>
      </w:r>
      <w:proofErr w:type="spellEnd"/>
      <w:r>
        <w:rPr>
          <w:rFonts w:ascii="Roboto" w:hAnsi="Roboto"/>
        </w:rPr>
        <w:t xml:space="preserve"> </w:t>
      </w:r>
      <w:proofErr w:type="spellStart"/>
      <w:r>
        <w:rPr>
          <w:rFonts w:ascii="Roboto" w:hAnsi="Roboto"/>
        </w:rPr>
        <w:t>por</w:t>
      </w:r>
      <w:proofErr w:type="spellEnd"/>
      <w:r>
        <w:rPr>
          <w:rFonts w:ascii="Roboto" w:hAnsi="Roboto"/>
        </w:rPr>
        <w:t xml:space="preserve">: </w:t>
      </w:r>
      <w:proofErr w:type="spellStart"/>
      <w:r>
        <w:rPr>
          <w:rFonts w:ascii="Roboto" w:hAnsi="Roboto"/>
        </w:rPr>
        <w:t>Nosotros</w:t>
      </w:r>
      <w:proofErr w:type="spellEnd"/>
    </w:p>
    <w:p w:rsidR="001F4AE5" w:rsidRDefault="001F4AE5" w:rsidP="001F4AE5">
      <w:pPr>
        <w:rPr>
          <w:rFonts w:ascii="Roboto" w:hAnsi="Roboto"/>
          <w:sz w:val="21"/>
          <w:szCs w:val="21"/>
        </w:rPr>
      </w:pPr>
      <w:r>
        <w:rPr>
          <w:rFonts w:ascii="Roboto" w:hAnsi="Roboto"/>
          <w:sz w:val="21"/>
          <w:szCs w:val="21"/>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Fonts w:ascii="Roboto" w:hAnsi="Roboto"/>
          <w:lang w:val="es-ES"/>
        </w:rPr>
        <w:t>Finalidad: Estas cookies son esenciales para proporcionarle los servicios disponibles a través del sitio web y permitirle utilizar algunas de sus funciones. Ayudan a autenticar a los usuarios y a evitar el uso fraudulento de las cuentas de usuario. Sin estas cookies, no se pueden proporcionar los servicios que ha solicitado y solo utilizamos estas cookies para proporcionarle dichos servicios.</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numPr>
          <w:ilvl w:val="0"/>
          <w:numId w:val="15"/>
        </w:numPr>
        <w:spacing w:before="100" w:beforeAutospacing="1" w:after="100" w:afterAutospacing="1" w:line="240" w:lineRule="auto"/>
        <w:rPr>
          <w:rFonts w:ascii="Roboto" w:hAnsi="Roboto"/>
          <w:sz w:val="21"/>
          <w:szCs w:val="21"/>
          <w:lang w:val="es-ES"/>
        </w:rPr>
      </w:pPr>
      <w:r w:rsidRPr="001F4AE5">
        <w:rPr>
          <w:rStyle w:val="Textoennegrita"/>
          <w:rFonts w:ascii="Roboto" w:hAnsi="Roboto"/>
          <w:sz w:val="21"/>
          <w:szCs w:val="21"/>
          <w:lang w:val="es-ES"/>
        </w:rPr>
        <w:t>Política de Cookies / Aviso de Aceptación de Cookies</w:t>
      </w:r>
    </w:p>
    <w:p w:rsidR="001F4AE5" w:rsidRPr="001F4AE5" w:rsidRDefault="001F4AE5" w:rsidP="001F4AE5">
      <w:pPr>
        <w:spacing w:after="0"/>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Fonts w:ascii="Roboto" w:hAnsi="Roboto"/>
          <w:lang w:val="es-ES"/>
        </w:rPr>
        <w:t>Tipo: Cookies persistentes</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Fonts w:ascii="Roboto" w:hAnsi="Roboto"/>
          <w:lang w:val="es-ES"/>
        </w:rPr>
        <w:t>Administrado por: Nosotros</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Fonts w:ascii="Roboto" w:hAnsi="Roboto"/>
          <w:lang w:val="es-ES"/>
        </w:rPr>
        <w:t>Finalidad: Estas Cookies identifican si los usuarios han aceptado el uso de cookies en el Sitio Web.</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Default="001F4AE5" w:rsidP="001F4AE5">
      <w:pPr>
        <w:numPr>
          <w:ilvl w:val="0"/>
          <w:numId w:val="16"/>
        </w:numPr>
        <w:spacing w:before="100" w:beforeAutospacing="1" w:after="100" w:afterAutospacing="1" w:line="240" w:lineRule="auto"/>
        <w:rPr>
          <w:rFonts w:ascii="Roboto" w:hAnsi="Roboto"/>
          <w:sz w:val="21"/>
          <w:szCs w:val="21"/>
        </w:rPr>
      </w:pPr>
      <w:r>
        <w:rPr>
          <w:rStyle w:val="Textoennegrita"/>
          <w:rFonts w:ascii="Roboto" w:hAnsi="Roboto"/>
          <w:sz w:val="21"/>
          <w:szCs w:val="21"/>
        </w:rPr>
        <w:t xml:space="preserve">Cookies de </w:t>
      </w:r>
      <w:proofErr w:type="spellStart"/>
      <w:r>
        <w:rPr>
          <w:rStyle w:val="Textoennegrita"/>
          <w:rFonts w:ascii="Roboto" w:hAnsi="Roboto"/>
          <w:sz w:val="21"/>
          <w:szCs w:val="21"/>
        </w:rPr>
        <w:t>funcionalidad</w:t>
      </w:r>
      <w:proofErr w:type="spellEnd"/>
    </w:p>
    <w:p w:rsidR="001F4AE5" w:rsidRDefault="001F4AE5" w:rsidP="001F4AE5">
      <w:pPr>
        <w:spacing w:after="0"/>
        <w:rPr>
          <w:rFonts w:ascii="Roboto" w:hAnsi="Roboto"/>
          <w:sz w:val="21"/>
          <w:szCs w:val="21"/>
        </w:rPr>
      </w:pPr>
      <w:r>
        <w:rPr>
          <w:rFonts w:ascii="Roboto" w:hAnsi="Roboto"/>
          <w:sz w:val="21"/>
          <w:szCs w:val="21"/>
        </w:rPr>
        <w:br/>
      </w:r>
    </w:p>
    <w:p w:rsidR="001F4AE5" w:rsidRDefault="001F4AE5" w:rsidP="001F4AE5">
      <w:pPr>
        <w:pStyle w:val="richtextparagraphgr3e3"/>
        <w:spacing w:before="0" w:beforeAutospacing="0" w:after="0" w:afterAutospacing="0"/>
        <w:rPr>
          <w:rFonts w:ascii="Roboto" w:hAnsi="Roboto"/>
        </w:rPr>
      </w:pPr>
      <w:proofErr w:type="spellStart"/>
      <w:r>
        <w:rPr>
          <w:rFonts w:ascii="Roboto" w:hAnsi="Roboto"/>
        </w:rPr>
        <w:t>Tipo</w:t>
      </w:r>
      <w:proofErr w:type="spellEnd"/>
      <w:r>
        <w:rPr>
          <w:rFonts w:ascii="Roboto" w:hAnsi="Roboto"/>
        </w:rPr>
        <w:t xml:space="preserve">: Cookies </w:t>
      </w:r>
      <w:proofErr w:type="spellStart"/>
      <w:r>
        <w:rPr>
          <w:rFonts w:ascii="Roboto" w:hAnsi="Roboto"/>
        </w:rPr>
        <w:t>persistentes</w:t>
      </w:r>
      <w:proofErr w:type="spellEnd"/>
    </w:p>
    <w:p w:rsidR="001F4AE5" w:rsidRDefault="001F4AE5" w:rsidP="001F4AE5">
      <w:pPr>
        <w:rPr>
          <w:rFonts w:ascii="Roboto" w:hAnsi="Roboto"/>
          <w:sz w:val="21"/>
          <w:szCs w:val="21"/>
        </w:rPr>
      </w:pPr>
      <w:r>
        <w:rPr>
          <w:rFonts w:ascii="Roboto" w:hAnsi="Roboto"/>
          <w:sz w:val="21"/>
          <w:szCs w:val="21"/>
        </w:rPr>
        <w:br/>
      </w:r>
    </w:p>
    <w:p w:rsidR="001F4AE5" w:rsidRDefault="001F4AE5" w:rsidP="001F4AE5">
      <w:pPr>
        <w:pStyle w:val="richtextparagraphgr3e3"/>
        <w:spacing w:before="0" w:beforeAutospacing="0" w:after="0" w:afterAutospacing="0"/>
        <w:rPr>
          <w:rFonts w:ascii="Roboto" w:hAnsi="Roboto"/>
        </w:rPr>
      </w:pPr>
      <w:proofErr w:type="spellStart"/>
      <w:r>
        <w:rPr>
          <w:rFonts w:ascii="Roboto" w:hAnsi="Roboto"/>
        </w:rPr>
        <w:t>Administrado</w:t>
      </w:r>
      <w:proofErr w:type="spellEnd"/>
      <w:r>
        <w:rPr>
          <w:rFonts w:ascii="Roboto" w:hAnsi="Roboto"/>
        </w:rPr>
        <w:t xml:space="preserve"> </w:t>
      </w:r>
      <w:proofErr w:type="spellStart"/>
      <w:r>
        <w:rPr>
          <w:rFonts w:ascii="Roboto" w:hAnsi="Roboto"/>
        </w:rPr>
        <w:t>por</w:t>
      </w:r>
      <w:proofErr w:type="spellEnd"/>
      <w:r>
        <w:rPr>
          <w:rFonts w:ascii="Roboto" w:hAnsi="Roboto"/>
        </w:rPr>
        <w:t xml:space="preserve">: </w:t>
      </w:r>
      <w:proofErr w:type="spellStart"/>
      <w:r>
        <w:rPr>
          <w:rFonts w:ascii="Roboto" w:hAnsi="Roboto"/>
        </w:rPr>
        <w:t>Nosotros</w:t>
      </w:r>
      <w:proofErr w:type="spellEnd"/>
    </w:p>
    <w:p w:rsidR="001F4AE5" w:rsidRDefault="001F4AE5" w:rsidP="001F4AE5">
      <w:pPr>
        <w:rPr>
          <w:rFonts w:ascii="Roboto" w:hAnsi="Roboto"/>
          <w:sz w:val="21"/>
          <w:szCs w:val="21"/>
        </w:rPr>
      </w:pPr>
      <w:r>
        <w:rPr>
          <w:rFonts w:ascii="Roboto" w:hAnsi="Roboto"/>
          <w:sz w:val="21"/>
          <w:szCs w:val="21"/>
        </w:rPr>
        <w:lastRenderedPageBreak/>
        <w:br/>
      </w:r>
    </w:p>
    <w:p w:rsidR="001F4AE5" w:rsidRPr="001F4AE5" w:rsidRDefault="001F4AE5" w:rsidP="001F4AE5">
      <w:pPr>
        <w:pStyle w:val="richtextparagraphgr3e3"/>
        <w:spacing w:before="0" w:beforeAutospacing="0" w:after="0" w:afterAutospacing="0"/>
        <w:rPr>
          <w:rFonts w:ascii="Roboto" w:hAnsi="Roboto"/>
          <w:lang w:val="es-ES"/>
        </w:rPr>
      </w:pPr>
      <w:r w:rsidRPr="001F4AE5">
        <w:rPr>
          <w:rFonts w:ascii="Roboto" w:hAnsi="Roboto"/>
          <w:lang w:val="es-ES"/>
        </w:rPr>
        <w:t>Finalidad: Estas cookies nos permiten recordar las opciones que usted elige cuando utiliza el sitio web, como por ejemplo sus datos de acceso o su preferencia de idioma. La finalidad de estas cookies es proporcionarle una experiencia más personalizada y evitar que tenga que volver a introducir sus preferencias cada vez que utilice el sitio web.</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Fonts w:ascii="Roboto" w:hAnsi="Roboto"/>
          <w:lang w:val="es-ES"/>
        </w:rPr>
        <w:t>Para obtener más información sobre las cookies que utilizamos y sus opciones con respecto a las cookies, visite nuestra Política de cookies o la sección de Cookies de nuestra Política de privacidad.</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Ttulo5"/>
        <w:spacing w:before="0"/>
        <w:rPr>
          <w:rFonts w:ascii="Barlow Semi Condensed" w:hAnsi="Barlow Semi Condensed"/>
          <w:sz w:val="20"/>
          <w:szCs w:val="20"/>
          <w:lang w:val="es-ES"/>
        </w:rPr>
      </w:pPr>
      <w:r w:rsidRPr="001F4AE5">
        <w:rPr>
          <w:rFonts w:ascii="Barlow Semi Condensed" w:hAnsi="Barlow Semi Condensed"/>
          <w:b/>
          <w:bCs/>
          <w:lang w:val="es-ES"/>
        </w:rPr>
        <w:t>Uso de sus datos personales</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Fonts w:ascii="Roboto" w:hAnsi="Roboto"/>
          <w:lang w:val="es-ES"/>
        </w:rPr>
        <w:t>La Cooperativa podrá utilizar los Datos Personales para los siguientes fines:</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numPr>
          <w:ilvl w:val="0"/>
          <w:numId w:val="17"/>
        </w:numPr>
        <w:spacing w:before="100" w:beforeAutospacing="1" w:after="100" w:afterAutospacing="1" w:line="240" w:lineRule="auto"/>
        <w:rPr>
          <w:rFonts w:ascii="Roboto" w:hAnsi="Roboto"/>
          <w:sz w:val="21"/>
          <w:szCs w:val="21"/>
          <w:lang w:val="es-ES"/>
        </w:rPr>
      </w:pPr>
      <w:r w:rsidRPr="001F4AE5">
        <w:rPr>
          <w:rStyle w:val="Textoennegrita"/>
          <w:rFonts w:ascii="Roboto" w:hAnsi="Roboto"/>
          <w:sz w:val="21"/>
          <w:szCs w:val="21"/>
          <w:lang w:val="es-ES"/>
        </w:rPr>
        <w:t xml:space="preserve">Para proporcionar y mantener nuestro </w:t>
      </w:r>
      <w:proofErr w:type="gramStart"/>
      <w:r w:rsidRPr="001F4AE5">
        <w:rPr>
          <w:rStyle w:val="Textoennegrita"/>
          <w:rFonts w:ascii="Roboto" w:hAnsi="Roboto"/>
          <w:sz w:val="21"/>
          <w:szCs w:val="21"/>
          <w:lang w:val="es-ES"/>
        </w:rPr>
        <w:t>Servicio</w:t>
      </w:r>
      <w:r w:rsidRPr="001F4AE5">
        <w:rPr>
          <w:rFonts w:ascii="Roboto" w:hAnsi="Roboto"/>
          <w:sz w:val="21"/>
          <w:szCs w:val="21"/>
          <w:lang w:val="es-ES"/>
        </w:rPr>
        <w:t> ,</w:t>
      </w:r>
      <w:proofErr w:type="gramEnd"/>
      <w:r w:rsidRPr="001F4AE5">
        <w:rPr>
          <w:rFonts w:ascii="Roboto" w:hAnsi="Roboto"/>
          <w:sz w:val="21"/>
          <w:szCs w:val="21"/>
          <w:lang w:val="es-ES"/>
        </w:rPr>
        <w:t xml:space="preserve"> incluido el seguimiento del uso del mismo.</w:t>
      </w:r>
    </w:p>
    <w:p w:rsidR="001F4AE5" w:rsidRPr="001F4AE5" w:rsidRDefault="001F4AE5" w:rsidP="001F4AE5">
      <w:pPr>
        <w:numPr>
          <w:ilvl w:val="0"/>
          <w:numId w:val="18"/>
        </w:numPr>
        <w:spacing w:before="100" w:beforeAutospacing="1" w:after="100" w:afterAutospacing="1" w:line="240" w:lineRule="auto"/>
        <w:rPr>
          <w:rFonts w:ascii="Roboto" w:hAnsi="Roboto"/>
          <w:sz w:val="21"/>
          <w:szCs w:val="21"/>
          <w:lang w:val="es-ES"/>
        </w:rPr>
      </w:pPr>
      <w:r w:rsidRPr="001F4AE5">
        <w:rPr>
          <w:rStyle w:val="Textoennegrita"/>
          <w:rFonts w:ascii="Roboto" w:hAnsi="Roboto"/>
          <w:sz w:val="21"/>
          <w:szCs w:val="21"/>
          <w:lang w:val="es-ES"/>
        </w:rPr>
        <w:t>Para gestionar su cuenta: </w:t>
      </w:r>
      <w:r w:rsidRPr="001F4AE5">
        <w:rPr>
          <w:rFonts w:ascii="Roboto" w:hAnsi="Roboto"/>
          <w:sz w:val="21"/>
          <w:szCs w:val="21"/>
          <w:lang w:val="es-ES"/>
        </w:rPr>
        <w:t>para gestionar su registro como usuario del Servicio. Los Datos Personales que proporcione pueden darle acceso a diferentes funcionalidades del Servicio que están disponibles para usted como usuario registrado.</w:t>
      </w:r>
    </w:p>
    <w:p w:rsidR="001F4AE5" w:rsidRPr="001F4AE5" w:rsidRDefault="001F4AE5" w:rsidP="001F4AE5">
      <w:pPr>
        <w:numPr>
          <w:ilvl w:val="0"/>
          <w:numId w:val="19"/>
        </w:numPr>
        <w:spacing w:before="100" w:beforeAutospacing="1" w:after="100" w:afterAutospacing="1" w:line="240" w:lineRule="auto"/>
        <w:rPr>
          <w:rFonts w:ascii="Roboto" w:hAnsi="Roboto"/>
          <w:sz w:val="21"/>
          <w:szCs w:val="21"/>
          <w:lang w:val="es-ES"/>
        </w:rPr>
      </w:pPr>
      <w:r w:rsidRPr="001F4AE5">
        <w:rPr>
          <w:rStyle w:val="Textoennegrita"/>
          <w:rFonts w:ascii="Roboto" w:hAnsi="Roboto"/>
          <w:sz w:val="21"/>
          <w:szCs w:val="21"/>
          <w:lang w:val="es-ES"/>
        </w:rPr>
        <w:t>Para la ejecución de un contrato:</w:t>
      </w:r>
      <w:r w:rsidRPr="001F4AE5">
        <w:rPr>
          <w:rFonts w:ascii="Roboto" w:hAnsi="Roboto"/>
          <w:sz w:val="21"/>
          <w:szCs w:val="21"/>
          <w:lang w:val="es-ES"/>
        </w:rPr>
        <w:t> el desarrollo, cumplimiento y ejecución del contrato de compra de los productos, artículos o servicios que Usted ha adquirido o de cualquier otro contrato con Nosotros a través del Servicio.</w:t>
      </w:r>
    </w:p>
    <w:p w:rsidR="001F4AE5" w:rsidRPr="001F4AE5" w:rsidRDefault="001F4AE5" w:rsidP="001F4AE5">
      <w:pPr>
        <w:numPr>
          <w:ilvl w:val="0"/>
          <w:numId w:val="20"/>
        </w:numPr>
        <w:spacing w:before="100" w:beforeAutospacing="1" w:after="100" w:afterAutospacing="1" w:line="240" w:lineRule="auto"/>
        <w:rPr>
          <w:rFonts w:ascii="Roboto" w:hAnsi="Roboto"/>
          <w:sz w:val="21"/>
          <w:szCs w:val="21"/>
          <w:lang w:val="es-ES"/>
        </w:rPr>
      </w:pPr>
      <w:r w:rsidRPr="001F4AE5">
        <w:rPr>
          <w:rStyle w:val="Textoennegrita"/>
          <w:rFonts w:ascii="Roboto" w:hAnsi="Roboto"/>
          <w:sz w:val="21"/>
          <w:szCs w:val="21"/>
          <w:lang w:val="es-ES"/>
        </w:rPr>
        <w:t>Para comunicarnos con Usted</w:t>
      </w:r>
      <w:r w:rsidRPr="001F4AE5">
        <w:rPr>
          <w:rFonts w:ascii="Roboto" w:hAnsi="Roboto"/>
          <w:sz w:val="21"/>
          <w:szCs w:val="21"/>
          <w:lang w:val="es-ES"/>
        </w:rPr>
        <w:t xml:space="preserve">: Para comunicarnos con Usted por correo electrónico, llamadas telefónicas, SMS u otras formas equivalentes de comunicación electrónica, como las notificaciones </w:t>
      </w:r>
      <w:proofErr w:type="spellStart"/>
      <w:r w:rsidRPr="001F4AE5">
        <w:rPr>
          <w:rFonts w:ascii="Roboto" w:hAnsi="Roboto"/>
          <w:sz w:val="21"/>
          <w:szCs w:val="21"/>
          <w:lang w:val="es-ES"/>
        </w:rPr>
        <w:t>push</w:t>
      </w:r>
      <w:proofErr w:type="spellEnd"/>
      <w:r w:rsidRPr="001F4AE5">
        <w:rPr>
          <w:rFonts w:ascii="Roboto" w:hAnsi="Roboto"/>
          <w:sz w:val="21"/>
          <w:szCs w:val="21"/>
          <w:lang w:val="es-ES"/>
        </w:rPr>
        <w:t xml:space="preserve"> de una aplicación móvil sobre actualizaciones o comunicaciones informativas relacionadas con las funcionalidades, productos o servicios contratados, incluidas las actualizaciones de seguridad, cuando sea necesario o razonable para su implementación.</w:t>
      </w:r>
    </w:p>
    <w:p w:rsidR="001F4AE5" w:rsidRPr="001F4AE5" w:rsidRDefault="001F4AE5" w:rsidP="001F4AE5">
      <w:pPr>
        <w:numPr>
          <w:ilvl w:val="0"/>
          <w:numId w:val="21"/>
        </w:numPr>
        <w:spacing w:before="100" w:beforeAutospacing="1" w:after="100" w:afterAutospacing="1" w:line="240" w:lineRule="auto"/>
        <w:rPr>
          <w:rFonts w:ascii="Roboto" w:hAnsi="Roboto"/>
          <w:sz w:val="21"/>
          <w:szCs w:val="21"/>
          <w:lang w:val="es-ES"/>
        </w:rPr>
      </w:pPr>
      <w:r w:rsidRPr="001F4AE5">
        <w:rPr>
          <w:rStyle w:val="Textoennegrita"/>
          <w:rFonts w:ascii="Roboto" w:hAnsi="Roboto"/>
          <w:sz w:val="21"/>
          <w:szCs w:val="21"/>
          <w:lang w:val="es-ES"/>
        </w:rPr>
        <w:lastRenderedPageBreak/>
        <w:t>Para brindarle</w:t>
      </w:r>
      <w:r w:rsidRPr="001F4AE5">
        <w:rPr>
          <w:rFonts w:ascii="Roboto" w:hAnsi="Roboto"/>
          <w:sz w:val="21"/>
          <w:szCs w:val="21"/>
          <w:lang w:val="es-ES"/>
        </w:rPr>
        <w:t> noticias, ofertas especiales e información general sobre otros bienes, servicios y eventos que ofrecemos y que sean similares a los que ya ha comprado o consultado, a menos que haya optado por no recibir dicha información.</w:t>
      </w:r>
    </w:p>
    <w:p w:rsidR="001F4AE5" w:rsidRPr="001F4AE5" w:rsidRDefault="001F4AE5" w:rsidP="001F4AE5">
      <w:pPr>
        <w:numPr>
          <w:ilvl w:val="0"/>
          <w:numId w:val="22"/>
        </w:numPr>
        <w:spacing w:before="100" w:beforeAutospacing="1" w:after="100" w:afterAutospacing="1" w:line="240" w:lineRule="auto"/>
        <w:rPr>
          <w:rFonts w:ascii="Roboto" w:hAnsi="Roboto"/>
          <w:sz w:val="21"/>
          <w:szCs w:val="21"/>
          <w:lang w:val="es-ES"/>
        </w:rPr>
      </w:pPr>
      <w:r w:rsidRPr="001F4AE5">
        <w:rPr>
          <w:rStyle w:val="Textoennegrita"/>
          <w:rFonts w:ascii="Roboto" w:hAnsi="Roboto"/>
          <w:sz w:val="21"/>
          <w:szCs w:val="21"/>
          <w:lang w:val="es-ES"/>
        </w:rPr>
        <w:t>Para gestionar sus solicitudes</w:t>
      </w:r>
      <w:r w:rsidRPr="001F4AE5">
        <w:rPr>
          <w:rFonts w:ascii="Roboto" w:hAnsi="Roboto"/>
          <w:sz w:val="21"/>
          <w:szCs w:val="21"/>
          <w:lang w:val="es-ES"/>
        </w:rPr>
        <w:t>: Para atender y gestionar las solicitudes que nos envíe.</w:t>
      </w:r>
    </w:p>
    <w:p w:rsidR="001F4AE5" w:rsidRPr="001F4AE5" w:rsidRDefault="001F4AE5" w:rsidP="001F4AE5">
      <w:pPr>
        <w:numPr>
          <w:ilvl w:val="0"/>
          <w:numId w:val="23"/>
        </w:numPr>
        <w:spacing w:before="100" w:beforeAutospacing="1" w:after="100" w:afterAutospacing="1" w:line="240" w:lineRule="auto"/>
        <w:rPr>
          <w:rFonts w:ascii="Roboto" w:hAnsi="Roboto"/>
          <w:sz w:val="21"/>
          <w:szCs w:val="21"/>
          <w:lang w:val="es-ES"/>
        </w:rPr>
      </w:pPr>
      <w:r w:rsidRPr="001F4AE5">
        <w:rPr>
          <w:rStyle w:val="Textoennegrita"/>
          <w:rFonts w:ascii="Roboto" w:hAnsi="Roboto"/>
          <w:sz w:val="21"/>
          <w:szCs w:val="21"/>
          <w:lang w:val="es-ES"/>
        </w:rPr>
        <w:t>Para transferencias comerciales</w:t>
      </w:r>
      <w:r w:rsidRPr="001F4AE5">
        <w:rPr>
          <w:rFonts w:ascii="Roboto" w:hAnsi="Roboto"/>
          <w:sz w:val="21"/>
          <w:szCs w:val="21"/>
          <w:lang w:val="es-ES"/>
        </w:rPr>
        <w:t>: Podemos utilizar su información para evaluar o llevar a cabo una fusión, desinversión, reestructuración, reorganización, disolución u otra venta o transferencia de algunos o todos nuestros activos, ya sea como un negocio en marcha o como parte de una quiebra, liquidación o procedimiento similar, en el que los datos personales que tenemos sobre los usuarios de nuestro Servicio se encuentran entre los activos transferidos.</w:t>
      </w:r>
    </w:p>
    <w:p w:rsidR="001F4AE5" w:rsidRPr="001F4AE5" w:rsidRDefault="001F4AE5" w:rsidP="001F4AE5">
      <w:pPr>
        <w:numPr>
          <w:ilvl w:val="0"/>
          <w:numId w:val="24"/>
        </w:numPr>
        <w:spacing w:before="100" w:beforeAutospacing="1" w:after="100" w:afterAutospacing="1" w:line="240" w:lineRule="auto"/>
        <w:rPr>
          <w:rFonts w:ascii="Roboto" w:hAnsi="Roboto"/>
          <w:sz w:val="21"/>
          <w:szCs w:val="21"/>
          <w:lang w:val="es-ES"/>
        </w:rPr>
      </w:pPr>
      <w:r w:rsidRPr="001F4AE5">
        <w:rPr>
          <w:rStyle w:val="Textoennegrita"/>
          <w:rFonts w:ascii="Roboto" w:hAnsi="Roboto"/>
          <w:sz w:val="21"/>
          <w:szCs w:val="21"/>
          <w:lang w:val="es-ES"/>
        </w:rPr>
        <w:t xml:space="preserve">Para otros </w:t>
      </w:r>
      <w:proofErr w:type="gramStart"/>
      <w:r w:rsidRPr="001F4AE5">
        <w:rPr>
          <w:rStyle w:val="Textoennegrita"/>
          <w:rFonts w:ascii="Roboto" w:hAnsi="Roboto"/>
          <w:sz w:val="21"/>
          <w:szCs w:val="21"/>
          <w:lang w:val="es-ES"/>
        </w:rPr>
        <w:t>fines</w:t>
      </w:r>
      <w:r w:rsidRPr="001F4AE5">
        <w:rPr>
          <w:rFonts w:ascii="Roboto" w:hAnsi="Roboto"/>
          <w:sz w:val="21"/>
          <w:szCs w:val="21"/>
          <w:lang w:val="es-ES"/>
        </w:rPr>
        <w:t> :</w:t>
      </w:r>
      <w:proofErr w:type="gramEnd"/>
      <w:r w:rsidRPr="001F4AE5">
        <w:rPr>
          <w:rFonts w:ascii="Roboto" w:hAnsi="Roboto"/>
          <w:sz w:val="21"/>
          <w:szCs w:val="21"/>
          <w:lang w:val="es-ES"/>
        </w:rPr>
        <w:t xml:space="preserve"> Podemos utilizar su información para otros fines, como análisis de datos, identificación de tendencias de uso, determinación de la efectividad de nuestras campañas promocionales y para evaluar y mejorar nuestro Servicio, productos, servicios, marketing y su experiencia.</w:t>
      </w:r>
    </w:p>
    <w:p w:rsidR="001F4AE5" w:rsidRPr="001F4AE5" w:rsidRDefault="001F4AE5" w:rsidP="001F4AE5">
      <w:pPr>
        <w:spacing w:after="0"/>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Fonts w:ascii="Roboto" w:hAnsi="Roboto"/>
          <w:lang w:val="es-ES"/>
        </w:rPr>
        <w:t>Podemos compartir su información personal en las siguientes situaciones:</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numPr>
          <w:ilvl w:val="0"/>
          <w:numId w:val="25"/>
        </w:numPr>
        <w:spacing w:before="100" w:beforeAutospacing="1" w:after="100" w:afterAutospacing="1" w:line="240" w:lineRule="auto"/>
        <w:rPr>
          <w:rFonts w:ascii="Roboto" w:hAnsi="Roboto"/>
          <w:sz w:val="21"/>
          <w:szCs w:val="21"/>
          <w:lang w:val="es-ES"/>
        </w:rPr>
      </w:pPr>
      <w:r w:rsidRPr="001F4AE5">
        <w:rPr>
          <w:rStyle w:val="Textoennegrita"/>
          <w:rFonts w:ascii="Roboto" w:hAnsi="Roboto"/>
          <w:sz w:val="21"/>
          <w:szCs w:val="21"/>
          <w:lang w:val="es-ES"/>
        </w:rPr>
        <w:t>Con proveedores de servicios</w:t>
      </w:r>
      <w:r w:rsidRPr="001F4AE5">
        <w:rPr>
          <w:rFonts w:ascii="Roboto" w:hAnsi="Roboto"/>
          <w:sz w:val="21"/>
          <w:szCs w:val="21"/>
          <w:lang w:val="es-ES"/>
        </w:rPr>
        <w:t>: Podemos compartir su información personal con proveedores de servicios para monitorear y analizar el uso de nuestro Servicio y para comunicarnos con usted.</w:t>
      </w:r>
    </w:p>
    <w:p w:rsidR="001F4AE5" w:rsidRPr="001F4AE5" w:rsidRDefault="001F4AE5" w:rsidP="001F4AE5">
      <w:pPr>
        <w:numPr>
          <w:ilvl w:val="0"/>
          <w:numId w:val="26"/>
        </w:numPr>
        <w:spacing w:before="100" w:beforeAutospacing="1" w:after="100" w:afterAutospacing="1" w:line="240" w:lineRule="auto"/>
        <w:rPr>
          <w:rFonts w:ascii="Roboto" w:hAnsi="Roboto"/>
          <w:sz w:val="21"/>
          <w:szCs w:val="21"/>
          <w:lang w:val="es-ES"/>
        </w:rPr>
      </w:pPr>
      <w:r w:rsidRPr="001F4AE5">
        <w:rPr>
          <w:rStyle w:val="Textoennegrita"/>
          <w:rFonts w:ascii="Roboto" w:hAnsi="Roboto"/>
          <w:sz w:val="21"/>
          <w:szCs w:val="21"/>
          <w:lang w:val="es-ES"/>
        </w:rPr>
        <w:t>Para transferencias comerciales</w:t>
      </w:r>
      <w:r w:rsidRPr="001F4AE5">
        <w:rPr>
          <w:rFonts w:ascii="Roboto" w:hAnsi="Roboto"/>
          <w:sz w:val="21"/>
          <w:szCs w:val="21"/>
          <w:lang w:val="es-ES"/>
        </w:rPr>
        <w:t>: Podemos compartir o transferir su información personal en relación con, o durante las negociaciones de, cualquier fusión, venta de activos de la empresa, financiamiento o adquisición de la totalidad o parte de nuestro negocio a otra empresa.</w:t>
      </w:r>
    </w:p>
    <w:p w:rsidR="001F4AE5" w:rsidRPr="001F4AE5" w:rsidRDefault="001F4AE5" w:rsidP="001F4AE5">
      <w:pPr>
        <w:numPr>
          <w:ilvl w:val="0"/>
          <w:numId w:val="27"/>
        </w:numPr>
        <w:spacing w:before="100" w:beforeAutospacing="1" w:after="100" w:afterAutospacing="1" w:line="240" w:lineRule="auto"/>
        <w:rPr>
          <w:rFonts w:ascii="Roboto" w:hAnsi="Roboto"/>
          <w:sz w:val="21"/>
          <w:szCs w:val="21"/>
          <w:lang w:val="es-ES"/>
        </w:rPr>
      </w:pPr>
      <w:r w:rsidRPr="001F4AE5">
        <w:rPr>
          <w:rStyle w:val="Textoennegrita"/>
          <w:rFonts w:ascii="Roboto" w:hAnsi="Roboto"/>
          <w:sz w:val="21"/>
          <w:szCs w:val="21"/>
          <w:lang w:val="es-ES"/>
        </w:rPr>
        <w:t>Con afiliados</w:t>
      </w:r>
      <w:r w:rsidRPr="001F4AE5">
        <w:rPr>
          <w:rFonts w:ascii="Roboto" w:hAnsi="Roboto"/>
          <w:sz w:val="21"/>
          <w:szCs w:val="21"/>
          <w:lang w:val="es-ES"/>
        </w:rPr>
        <w:t>: podemos compartir su información con nuestros afiliados, en cuyo caso les exigiremos que respeten esta Política de privacidad. Los afiliados incluyen nuestra empresa matriz y cualquier otra subsidiaria, socios de empresas conjuntas u otras empresas que controlamos o que están bajo control común con nosotros.</w:t>
      </w:r>
    </w:p>
    <w:p w:rsidR="001F4AE5" w:rsidRPr="001F4AE5" w:rsidRDefault="001F4AE5" w:rsidP="001F4AE5">
      <w:pPr>
        <w:numPr>
          <w:ilvl w:val="0"/>
          <w:numId w:val="28"/>
        </w:numPr>
        <w:spacing w:before="100" w:beforeAutospacing="1" w:after="100" w:afterAutospacing="1" w:line="240" w:lineRule="auto"/>
        <w:rPr>
          <w:rFonts w:ascii="Roboto" w:hAnsi="Roboto"/>
          <w:sz w:val="21"/>
          <w:szCs w:val="21"/>
          <w:lang w:val="es-ES"/>
        </w:rPr>
      </w:pPr>
      <w:r w:rsidRPr="001F4AE5">
        <w:rPr>
          <w:rStyle w:val="Textoennegrita"/>
          <w:rFonts w:ascii="Roboto" w:hAnsi="Roboto"/>
          <w:sz w:val="21"/>
          <w:szCs w:val="21"/>
          <w:lang w:val="es-ES"/>
        </w:rPr>
        <w:t>Con socios comerciales:</w:t>
      </w:r>
      <w:r w:rsidRPr="001F4AE5">
        <w:rPr>
          <w:rFonts w:ascii="Roboto" w:hAnsi="Roboto"/>
          <w:sz w:val="21"/>
          <w:szCs w:val="21"/>
          <w:lang w:val="es-ES"/>
        </w:rPr>
        <w:t> Podemos compartir su información con nuestros socios comerciales para ofrecerle ciertos productos, servicios o promociones.</w:t>
      </w:r>
    </w:p>
    <w:p w:rsidR="001F4AE5" w:rsidRPr="001F4AE5" w:rsidRDefault="001F4AE5" w:rsidP="001F4AE5">
      <w:pPr>
        <w:numPr>
          <w:ilvl w:val="0"/>
          <w:numId w:val="29"/>
        </w:numPr>
        <w:spacing w:before="100" w:beforeAutospacing="1" w:after="100" w:afterAutospacing="1" w:line="240" w:lineRule="auto"/>
        <w:rPr>
          <w:rFonts w:ascii="Roboto" w:hAnsi="Roboto"/>
          <w:sz w:val="21"/>
          <w:szCs w:val="21"/>
          <w:lang w:val="es-ES"/>
        </w:rPr>
      </w:pPr>
      <w:r w:rsidRPr="001F4AE5">
        <w:rPr>
          <w:rStyle w:val="Textoennegrita"/>
          <w:rFonts w:ascii="Roboto" w:hAnsi="Roboto"/>
          <w:sz w:val="21"/>
          <w:szCs w:val="21"/>
          <w:lang w:val="es-ES"/>
        </w:rPr>
        <w:lastRenderedPageBreak/>
        <w:t>Con otros usuarios</w:t>
      </w:r>
      <w:r w:rsidRPr="001F4AE5">
        <w:rPr>
          <w:rFonts w:ascii="Roboto" w:hAnsi="Roboto"/>
          <w:sz w:val="21"/>
          <w:szCs w:val="21"/>
          <w:lang w:val="es-ES"/>
        </w:rPr>
        <w:t>: cuando Usted comparte información personal o interactúa de otra manera en áreas públicas con otros usuarios, dicha información puede ser vista por todos los usuarios y puede distribuirse públicamente en el exterior.</w:t>
      </w:r>
    </w:p>
    <w:p w:rsidR="001F4AE5" w:rsidRPr="001F4AE5" w:rsidRDefault="001F4AE5" w:rsidP="001F4AE5">
      <w:pPr>
        <w:numPr>
          <w:ilvl w:val="0"/>
          <w:numId w:val="30"/>
        </w:numPr>
        <w:spacing w:before="100" w:beforeAutospacing="1" w:after="100" w:afterAutospacing="1" w:line="240" w:lineRule="auto"/>
        <w:rPr>
          <w:rFonts w:ascii="Roboto" w:hAnsi="Roboto"/>
          <w:sz w:val="21"/>
          <w:szCs w:val="21"/>
          <w:lang w:val="es-ES"/>
        </w:rPr>
      </w:pPr>
      <w:r w:rsidRPr="001F4AE5">
        <w:rPr>
          <w:rStyle w:val="Textoennegrita"/>
          <w:rFonts w:ascii="Roboto" w:hAnsi="Roboto"/>
          <w:sz w:val="21"/>
          <w:szCs w:val="21"/>
          <w:lang w:val="es-ES"/>
        </w:rPr>
        <w:t xml:space="preserve">Con su </w:t>
      </w:r>
      <w:proofErr w:type="gramStart"/>
      <w:r w:rsidRPr="001F4AE5">
        <w:rPr>
          <w:rStyle w:val="Textoennegrita"/>
          <w:rFonts w:ascii="Roboto" w:hAnsi="Roboto"/>
          <w:sz w:val="21"/>
          <w:szCs w:val="21"/>
          <w:lang w:val="es-ES"/>
        </w:rPr>
        <w:t>consentimiento</w:t>
      </w:r>
      <w:r w:rsidRPr="001F4AE5">
        <w:rPr>
          <w:rFonts w:ascii="Roboto" w:hAnsi="Roboto"/>
          <w:sz w:val="21"/>
          <w:szCs w:val="21"/>
          <w:lang w:val="es-ES"/>
        </w:rPr>
        <w:t> :</w:t>
      </w:r>
      <w:proofErr w:type="gramEnd"/>
      <w:r w:rsidRPr="001F4AE5">
        <w:rPr>
          <w:rFonts w:ascii="Roboto" w:hAnsi="Roboto"/>
          <w:sz w:val="21"/>
          <w:szCs w:val="21"/>
          <w:lang w:val="es-ES"/>
        </w:rPr>
        <w:t xml:space="preserve"> Podemos divulgar su información personal para cualquier otro propósito con su consentimiento.</w:t>
      </w:r>
    </w:p>
    <w:p w:rsidR="001F4AE5" w:rsidRPr="001F4AE5" w:rsidRDefault="001F4AE5" w:rsidP="001F4AE5">
      <w:pPr>
        <w:spacing w:after="0"/>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Ttulo5"/>
        <w:spacing w:before="0"/>
        <w:rPr>
          <w:rFonts w:ascii="Barlow Semi Condensed" w:hAnsi="Barlow Semi Condensed"/>
          <w:sz w:val="20"/>
          <w:szCs w:val="20"/>
          <w:lang w:val="es-ES"/>
        </w:rPr>
      </w:pPr>
      <w:r w:rsidRPr="001F4AE5">
        <w:rPr>
          <w:rStyle w:val="Textoennegrita"/>
          <w:rFonts w:ascii="Barlow Semi Condensed" w:hAnsi="Barlow Semi Condensed"/>
          <w:b w:val="0"/>
          <w:bCs w:val="0"/>
          <w:lang w:val="es-ES"/>
        </w:rPr>
        <w:t>Conservación de sus datos personales</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Fonts w:ascii="Roboto" w:hAnsi="Roboto"/>
          <w:lang w:val="es-ES"/>
        </w:rPr>
        <w:t>La Cooperativa conservará sus Datos Personales únicamente durante el tiempo que sea necesario para los fines establecidos en esta Política de Privacidad. Conservaremos y utilizaremos sus Datos Personales en la medida necesaria para cumplir con nuestras obligaciones legales (por ejemplo, si estamos obligados a conservar sus datos para cumplir con las leyes aplicables), resolver disputas y hacer cumplir nuestros acuerdos y políticas legales.</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Fonts w:ascii="Roboto" w:hAnsi="Roboto"/>
          <w:lang w:val="es-ES"/>
        </w:rPr>
        <w:t>La Cooperativa también conservará los Datos de uso para fines de análisis interno. Los Datos de uso generalmente se conservan durante un período de tiempo más corto, excepto cuando estos datos se utilizan para fortalecer la seguridad o mejorar la funcionalidad de Nuestro Servicio, o estamos obligados legalmente a conservar estos datos durante períodos de tiempo más largos.</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Ttulo5"/>
        <w:spacing w:before="0"/>
        <w:rPr>
          <w:rFonts w:ascii="Barlow Semi Condensed" w:hAnsi="Barlow Semi Condensed"/>
          <w:sz w:val="20"/>
          <w:szCs w:val="20"/>
          <w:lang w:val="es-ES"/>
        </w:rPr>
      </w:pPr>
      <w:r w:rsidRPr="001F4AE5">
        <w:rPr>
          <w:rStyle w:val="Textoennegrita"/>
          <w:rFonts w:ascii="Barlow Semi Condensed" w:hAnsi="Barlow Semi Condensed"/>
          <w:b w:val="0"/>
          <w:bCs w:val="0"/>
          <w:lang w:val="es-ES"/>
        </w:rPr>
        <w:t>Transferencia de sus datos personales</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Fonts w:ascii="Roboto" w:hAnsi="Roboto"/>
          <w:lang w:val="es-ES"/>
        </w:rPr>
        <w:t>Su información, incluidos los Datos Personales, se procesa en las oficinas operativas de la Cooperativa y en cualquier otro lugar donde se encuentren las partes involucradas en el procesamiento. Esto significa que esta información puede transferirse a computadoras ubicadas fuera de su estado, provincia, país u otra jurisdicción gubernamental donde las leyes de protección de datos pueden diferir de las de su jurisdicción y mantenerse en ellas.</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Fonts w:ascii="Roboto" w:hAnsi="Roboto"/>
          <w:lang w:val="es-ES"/>
        </w:rPr>
        <w:lastRenderedPageBreak/>
        <w:t>Su consentimiento a esta Política de privacidad seguido de su envío de dicha información representa su aceptación de dicha transferencia.</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Fonts w:ascii="Roboto" w:hAnsi="Roboto"/>
          <w:lang w:val="es-ES"/>
        </w:rPr>
        <w:t>La Cooperativa tomará todas las medidas razonablemente necesarias para garantizar que sus datos sean tratados de forma segura y de acuerdo con esta Política de privacidad y no se realizará ninguna transferencia de sus datos personales a una organización o un país a menos que existan controles adecuados, incluida la seguridad de sus datos y otra información personal.</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Ttulo5"/>
        <w:spacing w:before="0"/>
        <w:rPr>
          <w:rFonts w:ascii="Barlow Semi Condensed" w:hAnsi="Barlow Semi Condensed"/>
          <w:sz w:val="20"/>
          <w:szCs w:val="20"/>
          <w:lang w:val="es-ES"/>
        </w:rPr>
      </w:pPr>
      <w:r w:rsidRPr="001F4AE5">
        <w:rPr>
          <w:rStyle w:val="Textoennegrita"/>
          <w:rFonts w:ascii="Barlow Semi Condensed" w:hAnsi="Barlow Semi Condensed"/>
          <w:b w:val="0"/>
          <w:bCs w:val="0"/>
          <w:lang w:val="es-ES"/>
        </w:rPr>
        <w:t>Eliminar sus datos personales</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Fonts w:ascii="Roboto" w:hAnsi="Roboto"/>
          <w:lang w:val="es-ES"/>
        </w:rPr>
        <w:t>Tiene derecho a eliminar o solicitar que le ayudemos a eliminar los Datos Personales que hemos recopilado sobre usted.</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Fonts w:ascii="Roboto" w:hAnsi="Roboto"/>
          <w:lang w:val="es-ES"/>
        </w:rPr>
        <w:t>Nuestro Servicio puede brindarle la posibilidad de eliminar cierta información sobre usted desde el Servicio.</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Fonts w:ascii="Roboto" w:hAnsi="Roboto"/>
          <w:lang w:val="es-ES"/>
        </w:rPr>
        <w:t>Puede actualizar, modificar o eliminar su información en cualquier momento iniciando sesión en su cuenta, si tiene una, y visitando la sección de configuración de la cuenta que le permite administrar su información personal. También puede comunicarse con nosotros para solicitar acceso, corregir o eliminar cualquier información personal que nos haya proporcionado.</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Fonts w:ascii="Roboto" w:hAnsi="Roboto"/>
          <w:lang w:val="es-ES"/>
        </w:rPr>
        <w:t>Sin embargo, tenga en cuenta que es posible que necesitemos conservar cierta información cuando tengamos una obligación legal o una base legal para hacerlo.</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Ttulo5"/>
        <w:spacing w:before="0"/>
        <w:rPr>
          <w:rFonts w:ascii="Barlow Semi Condensed" w:hAnsi="Barlow Semi Condensed"/>
          <w:sz w:val="20"/>
          <w:szCs w:val="20"/>
          <w:lang w:val="es-ES"/>
        </w:rPr>
      </w:pPr>
      <w:r w:rsidRPr="001F4AE5">
        <w:rPr>
          <w:rStyle w:val="Textoennegrita"/>
          <w:rFonts w:ascii="Barlow Semi Condensed" w:hAnsi="Barlow Semi Condensed"/>
          <w:b w:val="0"/>
          <w:bCs w:val="0"/>
          <w:lang w:val="es-ES"/>
        </w:rPr>
        <w:lastRenderedPageBreak/>
        <w:t>Divulgación de sus datos personales</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Ttulo6"/>
        <w:spacing w:before="0"/>
        <w:rPr>
          <w:rFonts w:ascii="Barlow Semi Condensed" w:hAnsi="Barlow Semi Condensed"/>
          <w:sz w:val="15"/>
          <w:szCs w:val="15"/>
          <w:lang w:val="es-ES"/>
        </w:rPr>
      </w:pPr>
      <w:r w:rsidRPr="001F4AE5">
        <w:rPr>
          <w:rStyle w:val="Textoennegrita"/>
          <w:rFonts w:ascii="Barlow Semi Condensed" w:hAnsi="Barlow Semi Condensed"/>
          <w:b w:val="0"/>
          <w:bCs w:val="0"/>
          <w:lang w:val="es-ES"/>
        </w:rPr>
        <w:t>Transacciones comerciales</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Fonts w:ascii="Roboto" w:hAnsi="Roboto"/>
          <w:lang w:val="es-ES"/>
        </w:rPr>
        <w:t>Si la Cooperativa participa en una fusión, adquisición o venta de activos, sus Datos Personales pueden ser transferidos. Le notificaremos antes de que sus Datos Personales sean transferidos y queden sujetos a una Política de Privacidad diferente.</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Ttulo6"/>
        <w:spacing w:before="0"/>
        <w:rPr>
          <w:rFonts w:ascii="Barlow Semi Condensed" w:hAnsi="Barlow Semi Condensed"/>
          <w:sz w:val="15"/>
          <w:szCs w:val="15"/>
          <w:lang w:val="es-ES"/>
        </w:rPr>
      </w:pPr>
      <w:r w:rsidRPr="001F4AE5">
        <w:rPr>
          <w:rStyle w:val="Textoennegrita"/>
          <w:rFonts w:ascii="Barlow Semi Condensed" w:hAnsi="Barlow Semi Condensed"/>
          <w:b w:val="0"/>
          <w:bCs w:val="0"/>
          <w:lang w:val="es-ES"/>
        </w:rPr>
        <w:t>Aplicación de la ley</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Fonts w:ascii="Roboto" w:hAnsi="Roboto"/>
          <w:lang w:val="es-ES"/>
        </w:rPr>
        <w:t>En determinadas circunstancias, la Cooperativa puede estar obligada a divulgar sus Datos Personales si así lo exige la ley o en respuesta a solicitudes válidas de autoridades públicas (por ejemplo, un tribunal o una agencia gubernamental).</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Ttulo6"/>
        <w:spacing w:before="0"/>
        <w:rPr>
          <w:rFonts w:ascii="Barlow Semi Condensed" w:hAnsi="Barlow Semi Condensed"/>
          <w:sz w:val="15"/>
          <w:szCs w:val="15"/>
          <w:lang w:val="es-ES"/>
        </w:rPr>
      </w:pPr>
      <w:r w:rsidRPr="001F4AE5">
        <w:rPr>
          <w:rStyle w:val="Textoennegrita"/>
          <w:rFonts w:ascii="Barlow Semi Condensed" w:hAnsi="Barlow Semi Condensed"/>
          <w:b w:val="0"/>
          <w:bCs w:val="0"/>
          <w:lang w:val="es-ES"/>
        </w:rPr>
        <w:t>Otros requisitos legales</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Fonts w:ascii="Roboto" w:hAnsi="Roboto"/>
          <w:lang w:val="es-ES"/>
        </w:rPr>
        <w:t>La Cooperativa podrá divulgar sus Datos Personales creyendo de buena fe que dicha acción es necesaria para:</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Default="001F4AE5" w:rsidP="001F4AE5">
      <w:pPr>
        <w:numPr>
          <w:ilvl w:val="0"/>
          <w:numId w:val="31"/>
        </w:numPr>
        <w:spacing w:before="100" w:beforeAutospacing="1" w:after="100" w:afterAutospacing="1" w:line="240" w:lineRule="auto"/>
        <w:rPr>
          <w:rFonts w:ascii="Roboto" w:hAnsi="Roboto"/>
          <w:sz w:val="21"/>
          <w:szCs w:val="21"/>
        </w:rPr>
      </w:pPr>
      <w:proofErr w:type="spellStart"/>
      <w:r>
        <w:rPr>
          <w:rFonts w:ascii="Roboto" w:hAnsi="Roboto"/>
          <w:sz w:val="21"/>
          <w:szCs w:val="21"/>
        </w:rPr>
        <w:t>Cumplir</w:t>
      </w:r>
      <w:proofErr w:type="spellEnd"/>
      <w:r>
        <w:rPr>
          <w:rFonts w:ascii="Roboto" w:hAnsi="Roboto"/>
          <w:sz w:val="21"/>
          <w:szCs w:val="21"/>
        </w:rPr>
        <w:t xml:space="preserve"> con </w:t>
      </w:r>
      <w:proofErr w:type="spellStart"/>
      <w:r>
        <w:rPr>
          <w:rFonts w:ascii="Roboto" w:hAnsi="Roboto"/>
          <w:sz w:val="21"/>
          <w:szCs w:val="21"/>
        </w:rPr>
        <w:t>una</w:t>
      </w:r>
      <w:proofErr w:type="spellEnd"/>
      <w:r>
        <w:rPr>
          <w:rFonts w:ascii="Roboto" w:hAnsi="Roboto"/>
          <w:sz w:val="21"/>
          <w:szCs w:val="21"/>
        </w:rPr>
        <w:t xml:space="preserve"> </w:t>
      </w:r>
      <w:proofErr w:type="spellStart"/>
      <w:r>
        <w:rPr>
          <w:rFonts w:ascii="Roboto" w:hAnsi="Roboto"/>
          <w:sz w:val="21"/>
          <w:szCs w:val="21"/>
        </w:rPr>
        <w:t>obligación</w:t>
      </w:r>
      <w:proofErr w:type="spellEnd"/>
      <w:r>
        <w:rPr>
          <w:rFonts w:ascii="Roboto" w:hAnsi="Roboto"/>
          <w:sz w:val="21"/>
          <w:szCs w:val="21"/>
        </w:rPr>
        <w:t xml:space="preserve"> legal</w:t>
      </w:r>
    </w:p>
    <w:p w:rsidR="001F4AE5" w:rsidRPr="001F4AE5" w:rsidRDefault="001F4AE5" w:rsidP="001F4AE5">
      <w:pPr>
        <w:numPr>
          <w:ilvl w:val="0"/>
          <w:numId w:val="32"/>
        </w:numPr>
        <w:spacing w:before="100" w:beforeAutospacing="1" w:after="100" w:afterAutospacing="1" w:line="240" w:lineRule="auto"/>
        <w:rPr>
          <w:rFonts w:ascii="Roboto" w:hAnsi="Roboto"/>
          <w:sz w:val="21"/>
          <w:szCs w:val="21"/>
          <w:lang w:val="es-ES"/>
        </w:rPr>
      </w:pPr>
      <w:r w:rsidRPr="001F4AE5">
        <w:rPr>
          <w:rFonts w:ascii="Roboto" w:hAnsi="Roboto"/>
          <w:sz w:val="21"/>
          <w:szCs w:val="21"/>
          <w:lang w:val="es-ES"/>
        </w:rPr>
        <w:t>Proteger y defender los derechos o la propiedad de la Cooperativa.</w:t>
      </w:r>
    </w:p>
    <w:p w:rsidR="001F4AE5" w:rsidRPr="001F4AE5" w:rsidRDefault="001F4AE5" w:rsidP="001F4AE5">
      <w:pPr>
        <w:numPr>
          <w:ilvl w:val="0"/>
          <w:numId w:val="33"/>
        </w:numPr>
        <w:spacing w:before="100" w:beforeAutospacing="1" w:after="100" w:afterAutospacing="1" w:line="240" w:lineRule="auto"/>
        <w:rPr>
          <w:rFonts w:ascii="Roboto" w:hAnsi="Roboto"/>
          <w:sz w:val="21"/>
          <w:szCs w:val="21"/>
          <w:lang w:val="es-ES"/>
        </w:rPr>
      </w:pPr>
      <w:r w:rsidRPr="001F4AE5">
        <w:rPr>
          <w:rFonts w:ascii="Roboto" w:hAnsi="Roboto"/>
          <w:sz w:val="21"/>
          <w:szCs w:val="21"/>
          <w:lang w:val="es-ES"/>
        </w:rPr>
        <w:t>Prevenir o investigar posibles irregularidades en relación con el Servicio</w:t>
      </w:r>
    </w:p>
    <w:p w:rsidR="001F4AE5" w:rsidRPr="001F4AE5" w:rsidRDefault="001F4AE5" w:rsidP="001F4AE5">
      <w:pPr>
        <w:numPr>
          <w:ilvl w:val="0"/>
          <w:numId w:val="34"/>
        </w:numPr>
        <w:spacing w:before="100" w:beforeAutospacing="1" w:after="100" w:afterAutospacing="1" w:line="240" w:lineRule="auto"/>
        <w:rPr>
          <w:rFonts w:ascii="Roboto" w:hAnsi="Roboto"/>
          <w:sz w:val="21"/>
          <w:szCs w:val="21"/>
          <w:lang w:val="es-ES"/>
        </w:rPr>
      </w:pPr>
      <w:r w:rsidRPr="001F4AE5">
        <w:rPr>
          <w:rFonts w:ascii="Roboto" w:hAnsi="Roboto"/>
          <w:sz w:val="21"/>
          <w:szCs w:val="21"/>
          <w:lang w:val="es-ES"/>
        </w:rPr>
        <w:t>Proteger la seguridad personal de los Usuarios del Servicio o del público</w:t>
      </w:r>
    </w:p>
    <w:p w:rsidR="001F4AE5" w:rsidRDefault="001F4AE5" w:rsidP="001F4AE5">
      <w:pPr>
        <w:numPr>
          <w:ilvl w:val="0"/>
          <w:numId w:val="35"/>
        </w:numPr>
        <w:spacing w:before="100" w:beforeAutospacing="1" w:after="100" w:afterAutospacing="1" w:line="240" w:lineRule="auto"/>
        <w:rPr>
          <w:rFonts w:ascii="Roboto" w:hAnsi="Roboto"/>
          <w:sz w:val="21"/>
          <w:szCs w:val="21"/>
        </w:rPr>
      </w:pPr>
      <w:proofErr w:type="spellStart"/>
      <w:r>
        <w:rPr>
          <w:rFonts w:ascii="Roboto" w:hAnsi="Roboto"/>
          <w:sz w:val="21"/>
          <w:szCs w:val="21"/>
        </w:rPr>
        <w:t>Protegerse</w:t>
      </w:r>
      <w:proofErr w:type="spellEnd"/>
      <w:r>
        <w:rPr>
          <w:rFonts w:ascii="Roboto" w:hAnsi="Roboto"/>
          <w:sz w:val="21"/>
          <w:szCs w:val="21"/>
        </w:rPr>
        <w:t xml:space="preserve"> contra la </w:t>
      </w:r>
      <w:proofErr w:type="spellStart"/>
      <w:r>
        <w:rPr>
          <w:rFonts w:ascii="Roboto" w:hAnsi="Roboto"/>
          <w:sz w:val="21"/>
          <w:szCs w:val="21"/>
        </w:rPr>
        <w:t>responsabilidad</w:t>
      </w:r>
      <w:proofErr w:type="spellEnd"/>
      <w:r>
        <w:rPr>
          <w:rFonts w:ascii="Roboto" w:hAnsi="Roboto"/>
          <w:sz w:val="21"/>
          <w:szCs w:val="21"/>
        </w:rPr>
        <w:t xml:space="preserve"> legal</w:t>
      </w:r>
    </w:p>
    <w:p w:rsidR="001F4AE5" w:rsidRDefault="001F4AE5" w:rsidP="001F4AE5">
      <w:pPr>
        <w:spacing w:after="0"/>
        <w:rPr>
          <w:rFonts w:ascii="Roboto" w:hAnsi="Roboto"/>
          <w:sz w:val="21"/>
          <w:szCs w:val="21"/>
        </w:rPr>
      </w:pPr>
      <w:r>
        <w:rPr>
          <w:rFonts w:ascii="Roboto" w:hAnsi="Roboto"/>
          <w:sz w:val="21"/>
          <w:szCs w:val="21"/>
        </w:rPr>
        <w:lastRenderedPageBreak/>
        <w:br/>
      </w:r>
    </w:p>
    <w:p w:rsidR="001F4AE5" w:rsidRDefault="001F4AE5" w:rsidP="001F4AE5">
      <w:pPr>
        <w:pStyle w:val="Ttulo5"/>
        <w:spacing w:before="0"/>
        <w:rPr>
          <w:rFonts w:ascii="Barlow Semi Condensed" w:hAnsi="Barlow Semi Condensed"/>
          <w:sz w:val="20"/>
          <w:szCs w:val="20"/>
        </w:rPr>
      </w:pPr>
      <w:proofErr w:type="spellStart"/>
      <w:r>
        <w:rPr>
          <w:rStyle w:val="Textoennegrita"/>
          <w:rFonts w:ascii="Barlow Semi Condensed" w:hAnsi="Barlow Semi Condensed"/>
          <w:b w:val="0"/>
          <w:bCs w:val="0"/>
        </w:rPr>
        <w:t>Seguridad</w:t>
      </w:r>
      <w:proofErr w:type="spellEnd"/>
      <w:r>
        <w:rPr>
          <w:rStyle w:val="Textoennegrita"/>
          <w:rFonts w:ascii="Barlow Semi Condensed" w:hAnsi="Barlow Semi Condensed"/>
          <w:b w:val="0"/>
          <w:bCs w:val="0"/>
        </w:rPr>
        <w:t xml:space="preserve"> de </w:t>
      </w:r>
      <w:proofErr w:type="spellStart"/>
      <w:r>
        <w:rPr>
          <w:rStyle w:val="Textoennegrita"/>
          <w:rFonts w:ascii="Barlow Semi Condensed" w:hAnsi="Barlow Semi Condensed"/>
          <w:b w:val="0"/>
          <w:bCs w:val="0"/>
        </w:rPr>
        <w:t>sus</w:t>
      </w:r>
      <w:proofErr w:type="spellEnd"/>
      <w:r>
        <w:rPr>
          <w:rStyle w:val="Textoennegrita"/>
          <w:rFonts w:ascii="Barlow Semi Condensed" w:hAnsi="Barlow Semi Condensed"/>
          <w:b w:val="0"/>
          <w:bCs w:val="0"/>
        </w:rPr>
        <w:t xml:space="preserve"> </w:t>
      </w:r>
      <w:proofErr w:type="spellStart"/>
      <w:r>
        <w:rPr>
          <w:rStyle w:val="Textoennegrita"/>
          <w:rFonts w:ascii="Barlow Semi Condensed" w:hAnsi="Barlow Semi Condensed"/>
          <w:b w:val="0"/>
          <w:bCs w:val="0"/>
        </w:rPr>
        <w:t>datos</w:t>
      </w:r>
      <w:proofErr w:type="spellEnd"/>
      <w:r>
        <w:rPr>
          <w:rStyle w:val="Textoennegrita"/>
          <w:rFonts w:ascii="Barlow Semi Condensed" w:hAnsi="Barlow Semi Condensed"/>
          <w:b w:val="0"/>
          <w:bCs w:val="0"/>
        </w:rPr>
        <w:t xml:space="preserve"> </w:t>
      </w:r>
      <w:proofErr w:type="spellStart"/>
      <w:r>
        <w:rPr>
          <w:rStyle w:val="Textoennegrita"/>
          <w:rFonts w:ascii="Barlow Semi Condensed" w:hAnsi="Barlow Semi Condensed"/>
          <w:b w:val="0"/>
          <w:bCs w:val="0"/>
        </w:rPr>
        <w:t>personales</w:t>
      </w:r>
      <w:proofErr w:type="spellEnd"/>
    </w:p>
    <w:p w:rsidR="001F4AE5" w:rsidRDefault="001F4AE5" w:rsidP="001F4AE5">
      <w:pPr>
        <w:rPr>
          <w:rFonts w:ascii="Roboto" w:hAnsi="Roboto"/>
          <w:sz w:val="21"/>
          <w:szCs w:val="21"/>
        </w:rPr>
      </w:pPr>
      <w:r>
        <w:rPr>
          <w:rFonts w:ascii="Roboto" w:hAnsi="Roboto"/>
          <w:sz w:val="21"/>
          <w:szCs w:val="21"/>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Fonts w:ascii="Roboto" w:hAnsi="Roboto"/>
          <w:lang w:val="es-ES"/>
        </w:rPr>
        <w:t>La seguridad de sus datos personales es importante para nosotros, pero recuerde que ningún método de transmisión por Internet o método de almacenamiento electrónico es 100 % seguro. Si bien nos esforzamos por utilizar medios comercialmente aceptables para proteger sus datos personales, no podemos garantizar su seguridad absoluta.</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Ttulo4"/>
        <w:spacing w:before="0"/>
        <w:rPr>
          <w:rFonts w:ascii="Barlow Semi Condensed" w:hAnsi="Barlow Semi Condensed"/>
          <w:b w:val="0"/>
          <w:bCs w:val="0"/>
          <w:sz w:val="24"/>
          <w:szCs w:val="24"/>
          <w:lang w:val="es-ES"/>
        </w:rPr>
      </w:pPr>
      <w:r w:rsidRPr="001F4AE5">
        <w:rPr>
          <w:rStyle w:val="Textoennegrita"/>
          <w:rFonts w:ascii="Barlow Semi Condensed" w:hAnsi="Barlow Semi Condensed"/>
          <w:b/>
          <w:bCs/>
          <w:lang w:val="es-ES"/>
        </w:rPr>
        <w:t>Privacidad de los niños</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Fonts w:ascii="Roboto" w:hAnsi="Roboto"/>
          <w:lang w:val="es-ES"/>
        </w:rPr>
        <w:t>Nuestro Servicio no está dirigido a ninguna persona menor de 13 años. No recopilamos deliberadamente información de identificación personal de ninguna persona menor de 13 años. Si usted es padre o tutor y sabe que su hijo nos ha proporcionado datos personales, comuníquese con nosotros. Si nos damos cuenta de que hemos recopilado datos personales de cualquier persona menor de 13 años sin verificar el consentimiento de los padres, tomamos medidas para eliminar esa información de nuestros servidores.</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Fonts w:ascii="Roboto" w:hAnsi="Roboto"/>
          <w:lang w:val="es-ES"/>
        </w:rPr>
        <w:t>Si necesitamos confiar en el consentimiento como base legal para procesar su información y su país requiere el consentimiento de uno de sus padres, es posible que solicitemos el consentimiento de sus padres antes de recopilar y utilizar esa información.</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Ttulo4"/>
        <w:spacing w:before="0"/>
        <w:rPr>
          <w:rFonts w:ascii="Barlow Semi Condensed" w:hAnsi="Barlow Semi Condensed"/>
          <w:b w:val="0"/>
          <w:bCs w:val="0"/>
          <w:sz w:val="24"/>
          <w:szCs w:val="24"/>
          <w:lang w:val="es-ES"/>
        </w:rPr>
      </w:pPr>
      <w:r w:rsidRPr="001F4AE5">
        <w:rPr>
          <w:rStyle w:val="Textoennegrita"/>
          <w:rFonts w:ascii="Barlow Semi Condensed" w:hAnsi="Barlow Semi Condensed"/>
          <w:b/>
          <w:bCs/>
          <w:lang w:val="es-ES"/>
        </w:rPr>
        <w:t>Enlaces a otros sitios web</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Fonts w:ascii="Roboto" w:hAnsi="Roboto"/>
          <w:lang w:val="es-ES"/>
        </w:rPr>
        <w:t>Nuestro Servicio puede contener enlaces a otros sitios web que no son operados por Nosotros. Si hace clic en un enlace de un tercero, será dirigido al sitio de ese tercero. Le recomendamos encarecidamente que revise la Política de privacidad de cada sitio que visite.</w:t>
      </w:r>
    </w:p>
    <w:p w:rsidR="001F4AE5" w:rsidRPr="001F4AE5" w:rsidRDefault="001F4AE5" w:rsidP="001F4AE5">
      <w:pPr>
        <w:rPr>
          <w:rFonts w:ascii="Roboto" w:hAnsi="Roboto"/>
          <w:sz w:val="21"/>
          <w:szCs w:val="21"/>
          <w:lang w:val="es-ES"/>
        </w:rPr>
      </w:pPr>
      <w:r w:rsidRPr="001F4AE5">
        <w:rPr>
          <w:rFonts w:ascii="Roboto" w:hAnsi="Roboto"/>
          <w:sz w:val="21"/>
          <w:szCs w:val="21"/>
          <w:lang w:val="es-ES"/>
        </w:rPr>
        <w:lastRenderedPageBreak/>
        <w:br/>
      </w:r>
    </w:p>
    <w:p w:rsidR="001F4AE5" w:rsidRPr="001F4AE5" w:rsidRDefault="001F4AE5" w:rsidP="001F4AE5">
      <w:pPr>
        <w:pStyle w:val="richtextparagraphgr3e3"/>
        <w:spacing w:before="0" w:beforeAutospacing="0" w:after="0" w:afterAutospacing="0"/>
        <w:rPr>
          <w:rFonts w:ascii="Roboto" w:hAnsi="Roboto"/>
          <w:lang w:val="es-ES"/>
        </w:rPr>
      </w:pPr>
      <w:r w:rsidRPr="001F4AE5">
        <w:rPr>
          <w:rFonts w:ascii="Roboto" w:hAnsi="Roboto"/>
          <w:lang w:val="es-ES"/>
        </w:rPr>
        <w:t>No tenemos control ni asumimos ninguna responsabilidad por el contenido, las políticas de privacidad o las prácticas de sitios o servicios de terceros.</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Ttulo4"/>
        <w:spacing w:before="0"/>
        <w:rPr>
          <w:rFonts w:ascii="Barlow Semi Condensed" w:hAnsi="Barlow Semi Condensed"/>
          <w:b w:val="0"/>
          <w:bCs w:val="0"/>
          <w:sz w:val="24"/>
          <w:szCs w:val="24"/>
          <w:lang w:val="es-ES"/>
        </w:rPr>
      </w:pPr>
      <w:r w:rsidRPr="001F4AE5">
        <w:rPr>
          <w:rStyle w:val="Textoennegrita"/>
          <w:rFonts w:ascii="Barlow Semi Condensed" w:hAnsi="Barlow Semi Condensed"/>
          <w:b/>
          <w:bCs/>
          <w:lang w:val="es-ES"/>
        </w:rPr>
        <w:t>Cambios a esta Política de Privacidad</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Fonts w:ascii="Roboto" w:hAnsi="Roboto"/>
          <w:lang w:val="es-ES"/>
        </w:rPr>
        <w:t>Es posible que actualicemos nuestra Política de privacidad de vez en cuando. Le notificaremos cualquier cambio publicando la nueva Política de privacidad en esta página.</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Fonts w:ascii="Roboto" w:hAnsi="Roboto"/>
          <w:lang w:val="es-ES"/>
        </w:rPr>
        <w:t>Le informaremos por correo electrónico y/o un aviso destacado en nuestro Servicio, antes de que el cambio entre en vigencia y actualizaremos la fecha de "Última actualización" en la parte superior de esta Política de privacidad.</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Fonts w:ascii="Roboto" w:hAnsi="Roboto"/>
          <w:lang w:val="es-ES"/>
        </w:rPr>
        <w:t>Se recomienda revisar periódicamente esta Política de privacidad para comprobar si se han producido cambios. Los cambios a esta Política de privacidad entran en vigor cuando se publican en esta página.</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Default="001F4AE5" w:rsidP="001F4AE5">
      <w:pPr>
        <w:pStyle w:val="Ttulo4"/>
        <w:spacing w:before="0"/>
        <w:rPr>
          <w:rFonts w:ascii="Barlow Semi Condensed" w:hAnsi="Barlow Semi Condensed"/>
          <w:b w:val="0"/>
          <w:bCs w:val="0"/>
          <w:sz w:val="24"/>
          <w:szCs w:val="24"/>
        </w:rPr>
      </w:pPr>
      <w:proofErr w:type="spellStart"/>
      <w:r>
        <w:rPr>
          <w:rStyle w:val="Textoennegrita"/>
          <w:rFonts w:ascii="Barlow Semi Condensed" w:hAnsi="Barlow Semi Condensed"/>
          <w:b/>
          <w:bCs/>
        </w:rPr>
        <w:t>Contáctenos</w:t>
      </w:r>
      <w:proofErr w:type="spellEnd"/>
    </w:p>
    <w:p w:rsidR="001F4AE5" w:rsidRDefault="001F4AE5" w:rsidP="001F4AE5">
      <w:pPr>
        <w:rPr>
          <w:rFonts w:ascii="Roboto" w:hAnsi="Roboto"/>
          <w:sz w:val="21"/>
          <w:szCs w:val="21"/>
        </w:rPr>
      </w:pPr>
      <w:r>
        <w:rPr>
          <w:rFonts w:ascii="Roboto" w:hAnsi="Roboto"/>
          <w:sz w:val="21"/>
          <w:szCs w:val="21"/>
        </w:rPr>
        <w:br/>
      </w:r>
    </w:p>
    <w:p w:rsidR="001F4AE5" w:rsidRPr="001F4AE5" w:rsidRDefault="001F4AE5" w:rsidP="001F4AE5">
      <w:pPr>
        <w:pStyle w:val="richtextparagraphgr3e3"/>
        <w:spacing w:before="0" w:beforeAutospacing="0" w:after="0" w:afterAutospacing="0"/>
        <w:rPr>
          <w:rFonts w:ascii="Roboto" w:hAnsi="Roboto"/>
          <w:lang w:val="es-ES"/>
        </w:rPr>
      </w:pPr>
      <w:r w:rsidRPr="001F4AE5">
        <w:rPr>
          <w:rFonts w:ascii="Roboto" w:hAnsi="Roboto"/>
          <w:lang w:val="es-ES"/>
        </w:rPr>
        <w:t>Si tiene alguna pregunta sobre esta Política de Privacidad, puede contactarnos:</w:t>
      </w:r>
    </w:p>
    <w:p w:rsidR="001F4AE5" w:rsidRPr="001F4AE5" w:rsidRDefault="001F4AE5" w:rsidP="001F4AE5">
      <w:pPr>
        <w:rPr>
          <w:rFonts w:ascii="Roboto" w:hAnsi="Roboto"/>
          <w:sz w:val="21"/>
          <w:szCs w:val="21"/>
          <w:lang w:val="es-ES"/>
        </w:rPr>
      </w:pPr>
      <w:r w:rsidRPr="001F4AE5">
        <w:rPr>
          <w:rFonts w:ascii="Roboto" w:hAnsi="Roboto"/>
          <w:sz w:val="21"/>
          <w:szCs w:val="21"/>
          <w:lang w:val="es-ES"/>
        </w:rPr>
        <w:br/>
      </w:r>
    </w:p>
    <w:p w:rsidR="001F4AE5" w:rsidRPr="001F4AE5" w:rsidRDefault="001F4AE5" w:rsidP="001F4AE5">
      <w:pPr>
        <w:numPr>
          <w:ilvl w:val="0"/>
          <w:numId w:val="36"/>
        </w:numPr>
        <w:spacing w:before="100" w:beforeAutospacing="1" w:after="100" w:afterAutospacing="1" w:line="240" w:lineRule="auto"/>
        <w:rPr>
          <w:rFonts w:ascii="Roboto" w:hAnsi="Roboto"/>
          <w:sz w:val="21"/>
          <w:szCs w:val="21"/>
          <w:lang w:val="es-ES"/>
        </w:rPr>
      </w:pPr>
      <w:r w:rsidRPr="001F4AE5">
        <w:rPr>
          <w:rFonts w:ascii="Roboto" w:hAnsi="Roboto"/>
          <w:sz w:val="21"/>
          <w:szCs w:val="21"/>
          <w:lang w:val="es-ES"/>
        </w:rPr>
        <w:t>Por correo electrónico: coopmt@mt.gob.do</w:t>
      </w:r>
    </w:p>
    <w:p w:rsidR="001F4AE5" w:rsidRPr="001F4AE5" w:rsidRDefault="001F4AE5" w:rsidP="001F4AE5">
      <w:pPr>
        <w:numPr>
          <w:ilvl w:val="0"/>
          <w:numId w:val="37"/>
        </w:numPr>
        <w:spacing w:before="100" w:beforeAutospacing="1" w:after="100" w:afterAutospacing="1" w:line="240" w:lineRule="auto"/>
        <w:rPr>
          <w:rFonts w:ascii="Roboto" w:hAnsi="Roboto"/>
          <w:sz w:val="21"/>
          <w:szCs w:val="21"/>
          <w:lang w:val="es-ES"/>
        </w:rPr>
      </w:pPr>
      <w:r w:rsidRPr="001F4AE5">
        <w:rPr>
          <w:rFonts w:ascii="Roboto" w:hAnsi="Roboto"/>
          <w:sz w:val="21"/>
          <w:szCs w:val="21"/>
          <w:lang w:val="es-ES"/>
        </w:rPr>
        <w:t>Visitando esta página en nuestro sitio web: </w:t>
      </w:r>
      <w:hyperlink r:id="rId7" w:history="1">
        <w:r w:rsidRPr="001F4AE5">
          <w:rPr>
            <w:rStyle w:val="Hipervnculo"/>
            <w:rFonts w:ascii="Roboto" w:hAnsi="Roboto"/>
            <w:color w:val="333333"/>
            <w:sz w:val="21"/>
            <w:szCs w:val="21"/>
            <w:lang w:val="es-ES"/>
          </w:rPr>
          <w:t>https://coopset.mt.gob.do/</w:t>
        </w:r>
      </w:hyperlink>
    </w:p>
    <w:p w:rsidR="001F4AE5" w:rsidRDefault="001F4AE5" w:rsidP="001F4AE5">
      <w:pPr>
        <w:numPr>
          <w:ilvl w:val="0"/>
          <w:numId w:val="38"/>
        </w:numPr>
        <w:spacing w:before="100" w:beforeAutospacing="1" w:after="100" w:afterAutospacing="1" w:line="240" w:lineRule="auto"/>
        <w:rPr>
          <w:rFonts w:ascii="Roboto" w:hAnsi="Roboto"/>
          <w:sz w:val="21"/>
          <w:szCs w:val="21"/>
        </w:rPr>
      </w:pPr>
      <w:proofErr w:type="spellStart"/>
      <w:r>
        <w:rPr>
          <w:rFonts w:ascii="Roboto" w:hAnsi="Roboto"/>
          <w:sz w:val="21"/>
          <w:szCs w:val="21"/>
        </w:rPr>
        <w:t>Por</w:t>
      </w:r>
      <w:proofErr w:type="spellEnd"/>
      <w:r>
        <w:rPr>
          <w:rFonts w:ascii="Roboto" w:hAnsi="Roboto"/>
          <w:sz w:val="21"/>
          <w:szCs w:val="21"/>
        </w:rPr>
        <w:t xml:space="preserve"> </w:t>
      </w:r>
      <w:proofErr w:type="spellStart"/>
      <w:r>
        <w:rPr>
          <w:rFonts w:ascii="Roboto" w:hAnsi="Roboto"/>
          <w:sz w:val="21"/>
          <w:szCs w:val="21"/>
        </w:rPr>
        <w:t>teléfono</w:t>
      </w:r>
      <w:proofErr w:type="spellEnd"/>
      <w:r>
        <w:rPr>
          <w:rFonts w:ascii="Roboto" w:hAnsi="Roboto"/>
          <w:sz w:val="21"/>
          <w:szCs w:val="21"/>
        </w:rPr>
        <w:t xml:space="preserve"> al 8095354404 Ext. 3173</w:t>
      </w:r>
    </w:p>
    <w:p w:rsidR="004D183B" w:rsidRPr="001F4AE5" w:rsidRDefault="004D183B" w:rsidP="001F4AE5"/>
    <w:sectPr w:rsidR="004D183B" w:rsidRPr="001F4A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Barlow Semi Condensed">
    <w:panose1 w:val="00000506000000000000"/>
    <w:charset w:val="00"/>
    <w:family w:val="auto"/>
    <w:pitch w:val="variable"/>
    <w:sig w:usb0="20000007" w:usb1="00000000" w:usb2="00000000" w:usb3="00000000" w:csb0="00000193"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6" w15:restartNumberingAfterBreak="0">
    <w:nsid w:val="003D4E6C"/>
    <w:multiLevelType w:val="multilevel"/>
    <w:tmpl w:val="9A7A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BF6CBE"/>
    <w:multiLevelType w:val="multilevel"/>
    <w:tmpl w:val="FE2C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EA5E8C"/>
    <w:multiLevelType w:val="multilevel"/>
    <w:tmpl w:val="F22C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926E38"/>
    <w:multiLevelType w:val="multilevel"/>
    <w:tmpl w:val="46D2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4C3A81"/>
    <w:multiLevelType w:val="multilevel"/>
    <w:tmpl w:val="6F5E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232BAD"/>
    <w:multiLevelType w:val="multilevel"/>
    <w:tmpl w:val="8060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A24729"/>
    <w:multiLevelType w:val="multilevel"/>
    <w:tmpl w:val="595E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9B62DE"/>
    <w:multiLevelType w:val="multilevel"/>
    <w:tmpl w:val="6F64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6572AC"/>
    <w:multiLevelType w:val="multilevel"/>
    <w:tmpl w:val="E642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F473AD"/>
    <w:multiLevelType w:val="multilevel"/>
    <w:tmpl w:val="EFBE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F74151"/>
    <w:multiLevelType w:val="multilevel"/>
    <w:tmpl w:val="0EF0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404DAE"/>
    <w:multiLevelType w:val="multilevel"/>
    <w:tmpl w:val="8036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C063DA"/>
    <w:multiLevelType w:val="multilevel"/>
    <w:tmpl w:val="D4DE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1974F1"/>
    <w:multiLevelType w:val="multilevel"/>
    <w:tmpl w:val="4B10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36113D"/>
    <w:multiLevelType w:val="multilevel"/>
    <w:tmpl w:val="1210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7B788A"/>
    <w:multiLevelType w:val="multilevel"/>
    <w:tmpl w:val="56D6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6155F0"/>
    <w:multiLevelType w:val="multilevel"/>
    <w:tmpl w:val="471C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BF511A"/>
    <w:multiLevelType w:val="multilevel"/>
    <w:tmpl w:val="0E50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A03CE3"/>
    <w:multiLevelType w:val="multilevel"/>
    <w:tmpl w:val="2BEC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246371"/>
    <w:multiLevelType w:val="multilevel"/>
    <w:tmpl w:val="4382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FC0839"/>
    <w:multiLevelType w:val="multilevel"/>
    <w:tmpl w:val="525A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CB0415"/>
    <w:multiLevelType w:val="multilevel"/>
    <w:tmpl w:val="A1B0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412D8C"/>
    <w:multiLevelType w:val="multilevel"/>
    <w:tmpl w:val="0488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A112F8"/>
    <w:multiLevelType w:val="multilevel"/>
    <w:tmpl w:val="DF70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10680B"/>
    <w:multiLevelType w:val="multilevel"/>
    <w:tmpl w:val="8942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8F4298"/>
    <w:multiLevelType w:val="multilevel"/>
    <w:tmpl w:val="0EF0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143727"/>
    <w:multiLevelType w:val="multilevel"/>
    <w:tmpl w:val="03E4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BB18C6"/>
    <w:multiLevelType w:val="multilevel"/>
    <w:tmpl w:val="29FC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1520BC"/>
    <w:multiLevelType w:val="multilevel"/>
    <w:tmpl w:val="26C6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1775C9"/>
    <w:multiLevelType w:val="multilevel"/>
    <w:tmpl w:val="08DE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230255"/>
    <w:multiLevelType w:val="multilevel"/>
    <w:tmpl w:val="4602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DE3D8E"/>
    <w:multiLevelType w:val="multilevel"/>
    <w:tmpl w:val="51A4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6"/>
  </w:num>
  <w:num w:numId="8">
    <w:abstractNumId w:val="15"/>
  </w:num>
  <w:num w:numId="9">
    <w:abstractNumId w:val="17"/>
  </w:num>
  <w:num w:numId="10">
    <w:abstractNumId w:val="14"/>
  </w:num>
  <w:num w:numId="11">
    <w:abstractNumId w:val="13"/>
  </w:num>
  <w:num w:numId="12">
    <w:abstractNumId w:val="26"/>
  </w:num>
  <w:num w:numId="13">
    <w:abstractNumId w:val="8"/>
  </w:num>
  <w:num w:numId="14">
    <w:abstractNumId w:val="24"/>
  </w:num>
  <w:num w:numId="15">
    <w:abstractNumId w:val="31"/>
  </w:num>
  <w:num w:numId="16">
    <w:abstractNumId w:val="34"/>
  </w:num>
  <w:num w:numId="17">
    <w:abstractNumId w:val="7"/>
  </w:num>
  <w:num w:numId="18">
    <w:abstractNumId w:val="36"/>
  </w:num>
  <w:num w:numId="19">
    <w:abstractNumId w:val="25"/>
  </w:num>
  <w:num w:numId="20">
    <w:abstractNumId w:val="10"/>
  </w:num>
  <w:num w:numId="21">
    <w:abstractNumId w:val="21"/>
  </w:num>
  <w:num w:numId="22">
    <w:abstractNumId w:val="18"/>
  </w:num>
  <w:num w:numId="23">
    <w:abstractNumId w:val="11"/>
  </w:num>
  <w:num w:numId="24">
    <w:abstractNumId w:val="35"/>
  </w:num>
  <w:num w:numId="25">
    <w:abstractNumId w:val="9"/>
  </w:num>
  <w:num w:numId="26">
    <w:abstractNumId w:val="23"/>
  </w:num>
  <w:num w:numId="27">
    <w:abstractNumId w:val="37"/>
  </w:num>
  <w:num w:numId="28">
    <w:abstractNumId w:val="19"/>
  </w:num>
  <w:num w:numId="29">
    <w:abstractNumId w:val="28"/>
  </w:num>
  <w:num w:numId="30">
    <w:abstractNumId w:val="27"/>
  </w:num>
  <w:num w:numId="31">
    <w:abstractNumId w:val="22"/>
  </w:num>
  <w:num w:numId="32">
    <w:abstractNumId w:val="6"/>
  </w:num>
  <w:num w:numId="33">
    <w:abstractNumId w:val="12"/>
  </w:num>
  <w:num w:numId="34">
    <w:abstractNumId w:val="32"/>
  </w:num>
  <w:num w:numId="35">
    <w:abstractNumId w:val="33"/>
  </w:num>
  <w:num w:numId="36">
    <w:abstractNumId w:val="29"/>
  </w:num>
  <w:num w:numId="37">
    <w:abstractNumId w:val="30"/>
  </w:num>
  <w:num w:numId="38">
    <w:abstractNumId w:val="2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1F4AE5"/>
    <w:rsid w:val="0029639D"/>
    <w:rsid w:val="00326F90"/>
    <w:rsid w:val="00352F08"/>
    <w:rsid w:val="00480177"/>
    <w:rsid w:val="004D183B"/>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AD002D"/>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177"/>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4"/>
      </w:numPr>
      <w:contextualSpacing/>
    </w:pPr>
  </w:style>
  <w:style w:type="paragraph" w:styleId="Listaconnmeros2">
    <w:name w:val="List Number 2"/>
    <w:basedOn w:val="Normal"/>
    <w:uiPriority w:val="99"/>
    <w:unhideWhenUsed/>
    <w:rsid w:val="0029639D"/>
    <w:pPr>
      <w:numPr>
        <w:numId w:val="5"/>
      </w:numPr>
      <w:contextualSpacing/>
    </w:pPr>
  </w:style>
  <w:style w:type="paragraph" w:styleId="Listaconnmeros3">
    <w:name w:val="List Number 3"/>
    <w:basedOn w:val="Normal"/>
    <w:uiPriority w:val="99"/>
    <w:unhideWhenUsed/>
    <w:rsid w:val="0029639D"/>
    <w:pPr>
      <w:numPr>
        <w:numId w:val="6"/>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ipervnculo"/>
    <w:uiPriority w:val="1"/>
    <w:qFormat/>
    <w:rsid w:val="00CB387B"/>
    <w:rPr>
      <w:color w:val="0000FF" w:themeColor="hyperlink"/>
      <w:u w:val="single"/>
    </w:rPr>
  </w:style>
  <w:style w:type="character" w:styleId="Hipervnculo">
    <w:name w:val="Hyperlink"/>
    <w:basedOn w:val="Fuentedeprrafopredeter"/>
    <w:uiPriority w:val="99"/>
    <w:semiHidden/>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 w:type="paragraph" w:customStyle="1" w:styleId="sc-dkptrn">
    <w:name w:val="sc-dkptrn"/>
    <w:basedOn w:val="Normal"/>
    <w:rsid w:val="001F4A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icfmlu">
    <w:name w:val="sc-icfmlu"/>
    <w:basedOn w:val="Fuentedeprrafopredeter"/>
    <w:rsid w:val="001F4AE5"/>
  </w:style>
  <w:style w:type="character" w:customStyle="1" w:styleId="sc-dkptrn1">
    <w:name w:val="sc-dkptrn1"/>
    <w:basedOn w:val="Fuentedeprrafopredeter"/>
    <w:rsid w:val="001F4AE5"/>
  </w:style>
  <w:style w:type="paragraph" w:customStyle="1" w:styleId="richtextparagraphgr3e3">
    <w:name w:val="richtext_paragraph__gr3e3"/>
    <w:basedOn w:val="Normal"/>
    <w:rsid w:val="001F4A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355768">
      <w:bodyDiv w:val="1"/>
      <w:marLeft w:val="0"/>
      <w:marRight w:val="0"/>
      <w:marTop w:val="0"/>
      <w:marBottom w:val="0"/>
      <w:divBdr>
        <w:top w:val="none" w:sz="0" w:space="0" w:color="auto"/>
        <w:left w:val="none" w:sz="0" w:space="0" w:color="auto"/>
        <w:bottom w:val="none" w:sz="0" w:space="0" w:color="auto"/>
        <w:right w:val="none" w:sz="0" w:space="0" w:color="auto"/>
      </w:divBdr>
      <w:divsChild>
        <w:div w:id="1038429992">
          <w:marLeft w:val="0"/>
          <w:marRight w:val="0"/>
          <w:marTop w:val="0"/>
          <w:marBottom w:val="0"/>
          <w:divBdr>
            <w:top w:val="none" w:sz="0" w:space="0" w:color="auto"/>
            <w:left w:val="none" w:sz="0" w:space="0" w:color="auto"/>
            <w:bottom w:val="none" w:sz="0" w:space="0" w:color="auto"/>
            <w:right w:val="none" w:sz="0" w:space="0" w:color="auto"/>
          </w:divBdr>
          <w:divsChild>
            <w:div w:id="434594828">
              <w:marLeft w:val="0"/>
              <w:marRight w:val="0"/>
              <w:marTop w:val="0"/>
              <w:marBottom w:val="0"/>
              <w:divBdr>
                <w:top w:val="none" w:sz="0" w:space="0" w:color="auto"/>
                <w:left w:val="none" w:sz="0" w:space="0" w:color="auto"/>
                <w:bottom w:val="none" w:sz="0" w:space="0" w:color="auto"/>
                <w:right w:val="none" w:sz="0" w:space="0" w:color="auto"/>
              </w:divBdr>
            </w:div>
          </w:divsChild>
        </w:div>
        <w:div w:id="2041203872">
          <w:marLeft w:val="0"/>
          <w:marRight w:val="0"/>
          <w:marTop w:val="0"/>
          <w:marBottom w:val="0"/>
          <w:divBdr>
            <w:top w:val="none" w:sz="0" w:space="0" w:color="auto"/>
            <w:left w:val="none" w:sz="0" w:space="0" w:color="auto"/>
            <w:bottom w:val="none" w:sz="0" w:space="0" w:color="auto"/>
            <w:right w:val="none" w:sz="0" w:space="0" w:color="auto"/>
          </w:divBdr>
          <w:divsChild>
            <w:div w:id="981616681">
              <w:marLeft w:val="0"/>
              <w:marRight w:val="0"/>
              <w:marTop w:val="0"/>
              <w:marBottom w:val="0"/>
              <w:divBdr>
                <w:top w:val="none" w:sz="0" w:space="0" w:color="auto"/>
                <w:left w:val="none" w:sz="0" w:space="0" w:color="auto"/>
                <w:bottom w:val="none" w:sz="0" w:space="0" w:color="auto"/>
                <w:right w:val="none" w:sz="0" w:space="0" w:color="auto"/>
              </w:divBdr>
              <w:divsChild>
                <w:div w:id="6443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13043">
          <w:marLeft w:val="0"/>
          <w:marRight w:val="0"/>
          <w:marTop w:val="0"/>
          <w:marBottom w:val="0"/>
          <w:divBdr>
            <w:top w:val="none" w:sz="0" w:space="0" w:color="auto"/>
            <w:left w:val="none" w:sz="0" w:space="0" w:color="auto"/>
            <w:bottom w:val="none" w:sz="0" w:space="0" w:color="auto"/>
            <w:right w:val="none" w:sz="0" w:space="0" w:color="auto"/>
          </w:divBdr>
          <w:divsChild>
            <w:div w:id="1011681636">
              <w:marLeft w:val="0"/>
              <w:marRight w:val="0"/>
              <w:marTop w:val="0"/>
              <w:marBottom w:val="0"/>
              <w:divBdr>
                <w:top w:val="none" w:sz="0" w:space="0" w:color="auto"/>
                <w:left w:val="none" w:sz="0" w:space="0" w:color="auto"/>
                <w:bottom w:val="none" w:sz="0" w:space="0" w:color="auto"/>
                <w:right w:val="none" w:sz="0" w:space="0" w:color="auto"/>
              </w:divBdr>
              <w:divsChild>
                <w:div w:id="5785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4085">
          <w:marLeft w:val="0"/>
          <w:marRight w:val="0"/>
          <w:marTop w:val="0"/>
          <w:marBottom w:val="0"/>
          <w:divBdr>
            <w:top w:val="none" w:sz="0" w:space="0" w:color="auto"/>
            <w:left w:val="none" w:sz="0" w:space="0" w:color="auto"/>
            <w:bottom w:val="none" w:sz="0" w:space="0" w:color="auto"/>
            <w:right w:val="none" w:sz="0" w:space="0" w:color="auto"/>
          </w:divBdr>
          <w:divsChild>
            <w:div w:id="2053574781">
              <w:marLeft w:val="0"/>
              <w:marRight w:val="0"/>
              <w:marTop w:val="0"/>
              <w:marBottom w:val="0"/>
              <w:divBdr>
                <w:top w:val="none" w:sz="0" w:space="0" w:color="auto"/>
                <w:left w:val="none" w:sz="0" w:space="0" w:color="auto"/>
                <w:bottom w:val="none" w:sz="0" w:space="0" w:color="auto"/>
                <w:right w:val="none" w:sz="0" w:space="0" w:color="auto"/>
              </w:divBdr>
              <w:divsChild>
                <w:div w:id="10781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1946">
          <w:marLeft w:val="0"/>
          <w:marRight w:val="0"/>
          <w:marTop w:val="0"/>
          <w:marBottom w:val="0"/>
          <w:divBdr>
            <w:top w:val="none" w:sz="0" w:space="0" w:color="auto"/>
            <w:left w:val="none" w:sz="0" w:space="0" w:color="auto"/>
            <w:bottom w:val="none" w:sz="0" w:space="0" w:color="auto"/>
            <w:right w:val="none" w:sz="0" w:space="0" w:color="auto"/>
          </w:divBdr>
          <w:divsChild>
            <w:div w:id="446193351">
              <w:marLeft w:val="0"/>
              <w:marRight w:val="0"/>
              <w:marTop w:val="0"/>
              <w:marBottom w:val="0"/>
              <w:divBdr>
                <w:top w:val="none" w:sz="0" w:space="0" w:color="auto"/>
                <w:left w:val="none" w:sz="0" w:space="0" w:color="auto"/>
                <w:bottom w:val="none" w:sz="0" w:space="0" w:color="auto"/>
                <w:right w:val="none" w:sz="0" w:space="0" w:color="auto"/>
              </w:divBdr>
              <w:divsChild>
                <w:div w:id="56645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59592">
          <w:marLeft w:val="0"/>
          <w:marRight w:val="0"/>
          <w:marTop w:val="0"/>
          <w:marBottom w:val="0"/>
          <w:divBdr>
            <w:top w:val="none" w:sz="0" w:space="0" w:color="auto"/>
            <w:left w:val="none" w:sz="0" w:space="0" w:color="auto"/>
            <w:bottom w:val="none" w:sz="0" w:space="0" w:color="auto"/>
            <w:right w:val="none" w:sz="0" w:space="0" w:color="auto"/>
          </w:divBdr>
          <w:divsChild>
            <w:div w:id="691996651">
              <w:marLeft w:val="0"/>
              <w:marRight w:val="0"/>
              <w:marTop w:val="0"/>
              <w:marBottom w:val="0"/>
              <w:divBdr>
                <w:top w:val="none" w:sz="0" w:space="0" w:color="auto"/>
                <w:left w:val="none" w:sz="0" w:space="0" w:color="auto"/>
                <w:bottom w:val="none" w:sz="0" w:space="0" w:color="auto"/>
                <w:right w:val="none" w:sz="0" w:space="0" w:color="auto"/>
              </w:divBdr>
              <w:divsChild>
                <w:div w:id="155485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0567">
          <w:marLeft w:val="0"/>
          <w:marRight w:val="0"/>
          <w:marTop w:val="0"/>
          <w:marBottom w:val="0"/>
          <w:divBdr>
            <w:top w:val="none" w:sz="0" w:space="0" w:color="auto"/>
            <w:left w:val="none" w:sz="0" w:space="0" w:color="auto"/>
            <w:bottom w:val="none" w:sz="0" w:space="0" w:color="auto"/>
            <w:right w:val="none" w:sz="0" w:space="0" w:color="auto"/>
          </w:divBdr>
          <w:divsChild>
            <w:div w:id="1587423763">
              <w:marLeft w:val="0"/>
              <w:marRight w:val="0"/>
              <w:marTop w:val="0"/>
              <w:marBottom w:val="0"/>
              <w:divBdr>
                <w:top w:val="none" w:sz="0" w:space="0" w:color="auto"/>
                <w:left w:val="none" w:sz="0" w:space="0" w:color="auto"/>
                <w:bottom w:val="none" w:sz="0" w:space="0" w:color="auto"/>
                <w:right w:val="none" w:sz="0" w:space="0" w:color="auto"/>
              </w:divBdr>
              <w:divsChild>
                <w:div w:id="15607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84260">
          <w:marLeft w:val="0"/>
          <w:marRight w:val="0"/>
          <w:marTop w:val="0"/>
          <w:marBottom w:val="0"/>
          <w:divBdr>
            <w:top w:val="none" w:sz="0" w:space="0" w:color="auto"/>
            <w:left w:val="none" w:sz="0" w:space="0" w:color="auto"/>
            <w:bottom w:val="none" w:sz="0" w:space="0" w:color="auto"/>
            <w:right w:val="none" w:sz="0" w:space="0" w:color="auto"/>
          </w:divBdr>
          <w:divsChild>
            <w:div w:id="31853458">
              <w:marLeft w:val="0"/>
              <w:marRight w:val="0"/>
              <w:marTop w:val="0"/>
              <w:marBottom w:val="0"/>
              <w:divBdr>
                <w:top w:val="none" w:sz="0" w:space="0" w:color="auto"/>
                <w:left w:val="none" w:sz="0" w:space="0" w:color="auto"/>
                <w:bottom w:val="none" w:sz="0" w:space="0" w:color="auto"/>
                <w:right w:val="none" w:sz="0" w:space="0" w:color="auto"/>
              </w:divBdr>
              <w:divsChild>
                <w:div w:id="17117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3496">
          <w:marLeft w:val="0"/>
          <w:marRight w:val="0"/>
          <w:marTop w:val="0"/>
          <w:marBottom w:val="0"/>
          <w:divBdr>
            <w:top w:val="none" w:sz="0" w:space="0" w:color="auto"/>
            <w:left w:val="none" w:sz="0" w:space="0" w:color="auto"/>
            <w:bottom w:val="none" w:sz="0" w:space="0" w:color="auto"/>
            <w:right w:val="none" w:sz="0" w:space="0" w:color="auto"/>
          </w:divBdr>
          <w:divsChild>
            <w:div w:id="879516100">
              <w:marLeft w:val="0"/>
              <w:marRight w:val="0"/>
              <w:marTop w:val="0"/>
              <w:marBottom w:val="0"/>
              <w:divBdr>
                <w:top w:val="none" w:sz="0" w:space="0" w:color="auto"/>
                <w:left w:val="none" w:sz="0" w:space="0" w:color="auto"/>
                <w:bottom w:val="none" w:sz="0" w:space="0" w:color="auto"/>
                <w:right w:val="none" w:sz="0" w:space="0" w:color="auto"/>
              </w:divBdr>
              <w:divsChild>
                <w:div w:id="639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3191">
          <w:marLeft w:val="0"/>
          <w:marRight w:val="0"/>
          <w:marTop w:val="0"/>
          <w:marBottom w:val="0"/>
          <w:divBdr>
            <w:top w:val="none" w:sz="0" w:space="0" w:color="auto"/>
            <w:left w:val="none" w:sz="0" w:space="0" w:color="auto"/>
            <w:bottom w:val="none" w:sz="0" w:space="0" w:color="auto"/>
            <w:right w:val="none" w:sz="0" w:space="0" w:color="auto"/>
          </w:divBdr>
          <w:divsChild>
            <w:div w:id="161624680">
              <w:marLeft w:val="0"/>
              <w:marRight w:val="0"/>
              <w:marTop w:val="0"/>
              <w:marBottom w:val="0"/>
              <w:divBdr>
                <w:top w:val="none" w:sz="0" w:space="0" w:color="auto"/>
                <w:left w:val="none" w:sz="0" w:space="0" w:color="auto"/>
                <w:bottom w:val="none" w:sz="0" w:space="0" w:color="auto"/>
                <w:right w:val="none" w:sz="0" w:space="0" w:color="auto"/>
              </w:divBdr>
              <w:divsChild>
                <w:div w:id="11077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3165">
          <w:marLeft w:val="0"/>
          <w:marRight w:val="0"/>
          <w:marTop w:val="0"/>
          <w:marBottom w:val="0"/>
          <w:divBdr>
            <w:top w:val="none" w:sz="0" w:space="0" w:color="auto"/>
            <w:left w:val="none" w:sz="0" w:space="0" w:color="auto"/>
            <w:bottom w:val="none" w:sz="0" w:space="0" w:color="auto"/>
            <w:right w:val="none" w:sz="0" w:space="0" w:color="auto"/>
          </w:divBdr>
          <w:divsChild>
            <w:div w:id="1473330896">
              <w:marLeft w:val="0"/>
              <w:marRight w:val="0"/>
              <w:marTop w:val="0"/>
              <w:marBottom w:val="0"/>
              <w:divBdr>
                <w:top w:val="none" w:sz="0" w:space="0" w:color="auto"/>
                <w:left w:val="none" w:sz="0" w:space="0" w:color="auto"/>
                <w:bottom w:val="none" w:sz="0" w:space="0" w:color="auto"/>
                <w:right w:val="none" w:sz="0" w:space="0" w:color="auto"/>
              </w:divBdr>
              <w:divsChild>
                <w:div w:id="5509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4708">
          <w:marLeft w:val="0"/>
          <w:marRight w:val="0"/>
          <w:marTop w:val="0"/>
          <w:marBottom w:val="0"/>
          <w:divBdr>
            <w:top w:val="none" w:sz="0" w:space="0" w:color="auto"/>
            <w:left w:val="none" w:sz="0" w:space="0" w:color="auto"/>
            <w:bottom w:val="none" w:sz="0" w:space="0" w:color="auto"/>
            <w:right w:val="none" w:sz="0" w:space="0" w:color="auto"/>
          </w:divBdr>
          <w:divsChild>
            <w:div w:id="1895962498">
              <w:marLeft w:val="0"/>
              <w:marRight w:val="0"/>
              <w:marTop w:val="0"/>
              <w:marBottom w:val="0"/>
              <w:divBdr>
                <w:top w:val="none" w:sz="0" w:space="0" w:color="auto"/>
                <w:left w:val="none" w:sz="0" w:space="0" w:color="auto"/>
                <w:bottom w:val="none" w:sz="0" w:space="0" w:color="auto"/>
                <w:right w:val="none" w:sz="0" w:space="0" w:color="auto"/>
              </w:divBdr>
              <w:divsChild>
                <w:div w:id="137661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2088">
          <w:marLeft w:val="0"/>
          <w:marRight w:val="0"/>
          <w:marTop w:val="0"/>
          <w:marBottom w:val="0"/>
          <w:divBdr>
            <w:top w:val="none" w:sz="0" w:space="0" w:color="auto"/>
            <w:left w:val="none" w:sz="0" w:space="0" w:color="auto"/>
            <w:bottom w:val="none" w:sz="0" w:space="0" w:color="auto"/>
            <w:right w:val="none" w:sz="0" w:space="0" w:color="auto"/>
          </w:divBdr>
          <w:divsChild>
            <w:div w:id="421881185">
              <w:marLeft w:val="0"/>
              <w:marRight w:val="0"/>
              <w:marTop w:val="0"/>
              <w:marBottom w:val="0"/>
              <w:divBdr>
                <w:top w:val="none" w:sz="0" w:space="0" w:color="auto"/>
                <w:left w:val="none" w:sz="0" w:space="0" w:color="auto"/>
                <w:bottom w:val="none" w:sz="0" w:space="0" w:color="auto"/>
                <w:right w:val="none" w:sz="0" w:space="0" w:color="auto"/>
              </w:divBdr>
              <w:divsChild>
                <w:div w:id="5872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31203">
          <w:marLeft w:val="0"/>
          <w:marRight w:val="0"/>
          <w:marTop w:val="0"/>
          <w:marBottom w:val="0"/>
          <w:divBdr>
            <w:top w:val="none" w:sz="0" w:space="0" w:color="auto"/>
            <w:left w:val="none" w:sz="0" w:space="0" w:color="auto"/>
            <w:bottom w:val="none" w:sz="0" w:space="0" w:color="auto"/>
            <w:right w:val="none" w:sz="0" w:space="0" w:color="auto"/>
          </w:divBdr>
          <w:divsChild>
            <w:div w:id="2044550245">
              <w:marLeft w:val="0"/>
              <w:marRight w:val="0"/>
              <w:marTop w:val="0"/>
              <w:marBottom w:val="0"/>
              <w:divBdr>
                <w:top w:val="none" w:sz="0" w:space="0" w:color="auto"/>
                <w:left w:val="none" w:sz="0" w:space="0" w:color="auto"/>
                <w:bottom w:val="none" w:sz="0" w:space="0" w:color="auto"/>
                <w:right w:val="none" w:sz="0" w:space="0" w:color="auto"/>
              </w:divBdr>
              <w:divsChild>
                <w:div w:id="16428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78346">
          <w:marLeft w:val="0"/>
          <w:marRight w:val="0"/>
          <w:marTop w:val="0"/>
          <w:marBottom w:val="0"/>
          <w:divBdr>
            <w:top w:val="none" w:sz="0" w:space="0" w:color="auto"/>
            <w:left w:val="none" w:sz="0" w:space="0" w:color="auto"/>
            <w:bottom w:val="none" w:sz="0" w:space="0" w:color="auto"/>
            <w:right w:val="none" w:sz="0" w:space="0" w:color="auto"/>
          </w:divBdr>
          <w:divsChild>
            <w:div w:id="703755730">
              <w:marLeft w:val="0"/>
              <w:marRight w:val="0"/>
              <w:marTop w:val="0"/>
              <w:marBottom w:val="0"/>
              <w:divBdr>
                <w:top w:val="none" w:sz="0" w:space="0" w:color="auto"/>
                <w:left w:val="none" w:sz="0" w:space="0" w:color="auto"/>
                <w:bottom w:val="none" w:sz="0" w:space="0" w:color="auto"/>
                <w:right w:val="none" w:sz="0" w:space="0" w:color="auto"/>
              </w:divBdr>
              <w:divsChild>
                <w:div w:id="80917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5823">
          <w:marLeft w:val="0"/>
          <w:marRight w:val="0"/>
          <w:marTop w:val="0"/>
          <w:marBottom w:val="0"/>
          <w:divBdr>
            <w:top w:val="none" w:sz="0" w:space="0" w:color="auto"/>
            <w:left w:val="none" w:sz="0" w:space="0" w:color="auto"/>
            <w:bottom w:val="none" w:sz="0" w:space="0" w:color="auto"/>
            <w:right w:val="none" w:sz="0" w:space="0" w:color="auto"/>
          </w:divBdr>
          <w:divsChild>
            <w:div w:id="272716100">
              <w:marLeft w:val="0"/>
              <w:marRight w:val="0"/>
              <w:marTop w:val="0"/>
              <w:marBottom w:val="0"/>
              <w:divBdr>
                <w:top w:val="none" w:sz="0" w:space="0" w:color="auto"/>
                <w:left w:val="none" w:sz="0" w:space="0" w:color="auto"/>
                <w:bottom w:val="none" w:sz="0" w:space="0" w:color="auto"/>
                <w:right w:val="none" w:sz="0" w:space="0" w:color="auto"/>
              </w:divBdr>
              <w:divsChild>
                <w:div w:id="12417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3617">
          <w:marLeft w:val="0"/>
          <w:marRight w:val="0"/>
          <w:marTop w:val="0"/>
          <w:marBottom w:val="0"/>
          <w:divBdr>
            <w:top w:val="none" w:sz="0" w:space="0" w:color="auto"/>
            <w:left w:val="none" w:sz="0" w:space="0" w:color="auto"/>
            <w:bottom w:val="none" w:sz="0" w:space="0" w:color="auto"/>
            <w:right w:val="none" w:sz="0" w:space="0" w:color="auto"/>
          </w:divBdr>
          <w:divsChild>
            <w:div w:id="1239945074">
              <w:marLeft w:val="0"/>
              <w:marRight w:val="0"/>
              <w:marTop w:val="0"/>
              <w:marBottom w:val="0"/>
              <w:divBdr>
                <w:top w:val="none" w:sz="0" w:space="0" w:color="auto"/>
                <w:left w:val="none" w:sz="0" w:space="0" w:color="auto"/>
                <w:bottom w:val="none" w:sz="0" w:space="0" w:color="auto"/>
                <w:right w:val="none" w:sz="0" w:space="0" w:color="auto"/>
              </w:divBdr>
              <w:divsChild>
                <w:div w:id="1512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2773">
          <w:marLeft w:val="0"/>
          <w:marRight w:val="0"/>
          <w:marTop w:val="0"/>
          <w:marBottom w:val="0"/>
          <w:divBdr>
            <w:top w:val="none" w:sz="0" w:space="0" w:color="auto"/>
            <w:left w:val="none" w:sz="0" w:space="0" w:color="auto"/>
            <w:bottom w:val="none" w:sz="0" w:space="0" w:color="auto"/>
            <w:right w:val="none" w:sz="0" w:space="0" w:color="auto"/>
          </w:divBdr>
          <w:divsChild>
            <w:div w:id="396170089">
              <w:marLeft w:val="0"/>
              <w:marRight w:val="0"/>
              <w:marTop w:val="0"/>
              <w:marBottom w:val="0"/>
              <w:divBdr>
                <w:top w:val="none" w:sz="0" w:space="0" w:color="auto"/>
                <w:left w:val="none" w:sz="0" w:space="0" w:color="auto"/>
                <w:bottom w:val="none" w:sz="0" w:space="0" w:color="auto"/>
                <w:right w:val="none" w:sz="0" w:space="0" w:color="auto"/>
              </w:divBdr>
              <w:divsChild>
                <w:div w:id="15055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5965">
          <w:marLeft w:val="0"/>
          <w:marRight w:val="0"/>
          <w:marTop w:val="0"/>
          <w:marBottom w:val="0"/>
          <w:divBdr>
            <w:top w:val="none" w:sz="0" w:space="0" w:color="auto"/>
            <w:left w:val="none" w:sz="0" w:space="0" w:color="auto"/>
            <w:bottom w:val="none" w:sz="0" w:space="0" w:color="auto"/>
            <w:right w:val="none" w:sz="0" w:space="0" w:color="auto"/>
          </w:divBdr>
          <w:divsChild>
            <w:div w:id="296956058">
              <w:marLeft w:val="0"/>
              <w:marRight w:val="0"/>
              <w:marTop w:val="0"/>
              <w:marBottom w:val="0"/>
              <w:divBdr>
                <w:top w:val="none" w:sz="0" w:space="0" w:color="auto"/>
                <w:left w:val="none" w:sz="0" w:space="0" w:color="auto"/>
                <w:bottom w:val="none" w:sz="0" w:space="0" w:color="auto"/>
                <w:right w:val="none" w:sz="0" w:space="0" w:color="auto"/>
              </w:divBdr>
              <w:divsChild>
                <w:div w:id="1739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1002">
          <w:marLeft w:val="0"/>
          <w:marRight w:val="0"/>
          <w:marTop w:val="0"/>
          <w:marBottom w:val="0"/>
          <w:divBdr>
            <w:top w:val="none" w:sz="0" w:space="0" w:color="auto"/>
            <w:left w:val="none" w:sz="0" w:space="0" w:color="auto"/>
            <w:bottom w:val="none" w:sz="0" w:space="0" w:color="auto"/>
            <w:right w:val="none" w:sz="0" w:space="0" w:color="auto"/>
          </w:divBdr>
          <w:divsChild>
            <w:div w:id="1221482796">
              <w:marLeft w:val="0"/>
              <w:marRight w:val="0"/>
              <w:marTop w:val="0"/>
              <w:marBottom w:val="0"/>
              <w:divBdr>
                <w:top w:val="none" w:sz="0" w:space="0" w:color="auto"/>
                <w:left w:val="none" w:sz="0" w:space="0" w:color="auto"/>
                <w:bottom w:val="none" w:sz="0" w:space="0" w:color="auto"/>
                <w:right w:val="none" w:sz="0" w:space="0" w:color="auto"/>
              </w:divBdr>
              <w:divsChild>
                <w:div w:id="16996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4207">
          <w:marLeft w:val="0"/>
          <w:marRight w:val="0"/>
          <w:marTop w:val="0"/>
          <w:marBottom w:val="0"/>
          <w:divBdr>
            <w:top w:val="none" w:sz="0" w:space="0" w:color="auto"/>
            <w:left w:val="none" w:sz="0" w:space="0" w:color="auto"/>
            <w:bottom w:val="none" w:sz="0" w:space="0" w:color="auto"/>
            <w:right w:val="none" w:sz="0" w:space="0" w:color="auto"/>
          </w:divBdr>
          <w:divsChild>
            <w:div w:id="72357082">
              <w:marLeft w:val="0"/>
              <w:marRight w:val="0"/>
              <w:marTop w:val="0"/>
              <w:marBottom w:val="0"/>
              <w:divBdr>
                <w:top w:val="none" w:sz="0" w:space="0" w:color="auto"/>
                <w:left w:val="none" w:sz="0" w:space="0" w:color="auto"/>
                <w:bottom w:val="none" w:sz="0" w:space="0" w:color="auto"/>
                <w:right w:val="none" w:sz="0" w:space="0" w:color="auto"/>
              </w:divBdr>
              <w:divsChild>
                <w:div w:id="11185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9016">
          <w:marLeft w:val="0"/>
          <w:marRight w:val="0"/>
          <w:marTop w:val="0"/>
          <w:marBottom w:val="0"/>
          <w:divBdr>
            <w:top w:val="none" w:sz="0" w:space="0" w:color="auto"/>
            <w:left w:val="none" w:sz="0" w:space="0" w:color="auto"/>
            <w:bottom w:val="none" w:sz="0" w:space="0" w:color="auto"/>
            <w:right w:val="none" w:sz="0" w:space="0" w:color="auto"/>
          </w:divBdr>
          <w:divsChild>
            <w:div w:id="538130582">
              <w:marLeft w:val="0"/>
              <w:marRight w:val="0"/>
              <w:marTop w:val="0"/>
              <w:marBottom w:val="0"/>
              <w:divBdr>
                <w:top w:val="none" w:sz="0" w:space="0" w:color="auto"/>
                <w:left w:val="none" w:sz="0" w:space="0" w:color="auto"/>
                <w:bottom w:val="none" w:sz="0" w:space="0" w:color="auto"/>
                <w:right w:val="none" w:sz="0" w:space="0" w:color="auto"/>
              </w:divBdr>
              <w:divsChild>
                <w:div w:id="12884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4794">
          <w:marLeft w:val="0"/>
          <w:marRight w:val="0"/>
          <w:marTop w:val="0"/>
          <w:marBottom w:val="0"/>
          <w:divBdr>
            <w:top w:val="none" w:sz="0" w:space="0" w:color="auto"/>
            <w:left w:val="none" w:sz="0" w:space="0" w:color="auto"/>
            <w:bottom w:val="none" w:sz="0" w:space="0" w:color="auto"/>
            <w:right w:val="none" w:sz="0" w:space="0" w:color="auto"/>
          </w:divBdr>
          <w:divsChild>
            <w:div w:id="1224099600">
              <w:marLeft w:val="0"/>
              <w:marRight w:val="0"/>
              <w:marTop w:val="0"/>
              <w:marBottom w:val="0"/>
              <w:divBdr>
                <w:top w:val="none" w:sz="0" w:space="0" w:color="auto"/>
                <w:left w:val="none" w:sz="0" w:space="0" w:color="auto"/>
                <w:bottom w:val="none" w:sz="0" w:space="0" w:color="auto"/>
                <w:right w:val="none" w:sz="0" w:space="0" w:color="auto"/>
              </w:divBdr>
              <w:divsChild>
                <w:div w:id="6442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5395">
          <w:marLeft w:val="0"/>
          <w:marRight w:val="0"/>
          <w:marTop w:val="0"/>
          <w:marBottom w:val="0"/>
          <w:divBdr>
            <w:top w:val="none" w:sz="0" w:space="0" w:color="auto"/>
            <w:left w:val="none" w:sz="0" w:space="0" w:color="auto"/>
            <w:bottom w:val="none" w:sz="0" w:space="0" w:color="auto"/>
            <w:right w:val="none" w:sz="0" w:space="0" w:color="auto"/>
          </w:divBdr>
          <w:divsChild>
            <w:div w:id="1310138036">
              <w:marLeft w:val="0"/>
              <w:marRight w:val="0"/>
              <w:marTop w:val="0"/>
              <w:marBottom w:val="0"/>
              <w:divBdr>
                <w:top w:val="none" w:sz="0" w:space="0" w:color="auto"/>
                <w:left w:val="none" w:sz="0" w:space="0" w:color="auto"/>
                <w:bottom w:val="none" w:sz="0" w:space="0" w:color="auto"/>
                <w:right w:val="none" w:sz="0" w:space="0" w:color="auto"/>
              </w:divBdr>
              <w:divsChild>
                <w:div w:id="3189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29937">
          <w:marLeft w:val="0"/>
          <w:marRight w:val="0"/>
          <w:marTop w:val="0"/>
          <w:marBottom w:val="0"/>
          <w:divBdr>
            <w:top w:val="none" w:sz="0" w:space="0" w:color="auto"/>
            <w:left w:val="none" w:sz="0" w:space="0" w:color="auto"/>
            <w:bottom w:val="none" w:sz="0" w:space="0" w:color="auto"/>
            <w:right w:val="none" w:sz="0" w:space="0" w:color="auto"/>
          </w:divBdr>
          <w:divsChild>
            <w:div w:id="1908031888">
              <w:marLeft w:val="0"/>
              <w:marRight w:val="0"/>
              <w:marTop w:val="0"/>
              <w:marBottom w:val="0"/>
              <w:divBdr>
                <w:top w:val="none" w:sz="0" w:space="0" w:color="auto"/>
                <w:left w:val="none" w:sz="0" w:space="0" w:color="auto"/>
                <w:bottom w:val="none" w:sz="0" w:space="0" w:color="auto"/>
                <w:right w:val="none" w:sz="0" w:space="0" w:color="auto"/>
              </w:divBdr>
              <w:divsChild>
                <w:div w:id="3656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48748">
          <w:marLeft w:val="0"/>
          <w:marRight w:val="0"/>
          <w:marTop w:val="0"/>
          <w:marBottom w:val="0"/>
          <w:divBdr>
            <w:top w:val="none" w:sz="0" w:space="0" w:color="auto"/>
            <w:left w:val="none" w:sz="0" w:space="0" w:color="auto"/>
            <w:bottom w:val="none" w:sz="0" w:space="0" w:color="auto"/>
            <w:right w:val="none" w:sz="0" w:space="0" w:color="auto"/>
          </w:divBdr>
          <w:divsChild>
            <w:div w:id="1946496943">
              <w:marLeft w:val="0"/>
              <w:marRight w:val="0"/>
              <w:marTop w:val="0"/>
              <w:marBottom w:val="0"/>
              <w:divBdr>
                <w:top w:val="none" w:sz="0" w:space="0" w:color="auto"/>
                <w:left w:val="none" w:sz="0" w:space="0" w:color="auto"/>
                <w:bottom w:val="none" w:sz="0" w:space="0" w:color="auto"/>
                <w:right w:val="none" w:sz="0" w:space="0" w:color="auto"/>
              </w:divBdr>
              <w:divsChild>
                <w:div w:id="10508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5737">
          <w:marLeft w:val="0"/>
          <w:marRight w:val="0"/>
          <w:marTop w:val="0"/>
          <w:marBottom w:val="0"/>
          <w:divBdr>
            <w:top w:val="none" w:sz="0" w:space="0" w:color="auto"/>
            <w:left w:val="none" w:sz="0" w:space="0" w:color="auto"/>
            <w:bottom w:val="none" w:sz="0" w:space="0" w:color="auto"/>
            <w:right w:val="none" w:sz="0" w:space="0" w:color="auto"/>
          </w:divBdr>
          <w:divsChild>
            <w:div w:id="1229530865">
              <w:marLeft w:val="0"/>
              <w:marRight w:val="0"/>
              <w:marTop w:val="0"/>
              <w:marBottom w:val="0"/>
              <w:divBdr>
                <w:top w:val="none" w:sz="0" w:space="0" w:color="auto"/>
                <w:left w:val="none" w:sz="0" w:space="0" w:color="auto"/>
                <w:bottom w:val="none" w:sz="0" w:space="0" w:color="auto"/>
                <w:right w:val="none" w:sz="0" w:space="0" w:color="auto"/>
              </w:divBdr>
              <w:divsChild>
                <w:div w:id="18634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10446">
          <w:marLeft w:val="0"/>
          <w:marRight w:val="0"/>
          <w:marTop w:val="0"/>
          <w:marBottom w:val="0"/>
          <w:divBdr>
            <w:top w:val="none" w:sz="0" w:space="0" w:color="auto"/>
            <w:left w:val="none" w:sz="0" w:space="0" w:color="auto"/>
            <w:bottom w:val="none" w:sz="0" w:space="0" w:color="auto"/>
            <w:right w:val="none" w:sz="0" w:space="0" w:color="auto"/>
          </w:divBdr>
          <w:divsChild>
            <w:div w:id="1994601557">
              <w:marLeft w:val="0"/>
              <w:marRight w:val="0"/>
              <w:marTop w:val="0"/>
              <w:marBottom w:val="0"/>
              <w:divBdr>
                <w:top w:val="none" w:sz="0" w:space="0" w:color="auto"/>
                <w:left w:val="none" w:sz="0" w:space="0" w:color="auto"/>
                <w:bottom w:val="none" w:sz="0" w:space="0" w:color="auto"/>
                <w:right w:val="none" w:sz="0" w:space="0" w:color="auto"/>
              </w:divBdr>
              <w:divsChild>
                <w:div w:id="204355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6310">
          <w:marLeft w:val="0"/>
          <w:marRight w:val="0"/>
          <w:marTop w:val="0"/>
          <w:marBottom w:val="0"/>
          <w:divBdr>
            <w:top w:val="none" w:sz="0" w:space="0" w:color="auto"/>
            <w:left w:val="none" w:sz="0" w:space="0" w:color="auto"/>
            <w:bottom w:val="none" w:sz="0" w:space="0" w:color="auto"/>
            <w:right w:val="none" w:sz="0" w:space="0" w:color="auto"/>
          </w:divBdr>
          <w:divsChild>
            <w:div w:id="657728450">
              <w:marLeft w:val="0"/>
              <w:marRight w:val="0"/>
              <w:marTop w:val="0"/>
              <w:marBottom w:val="0"/>
              <w:divBdr>
                <w:top w:val="none" w:sz="0" w:space="0" w:color="auto"/>
                <w:left w:val="none" w:sz="0" w:space="0" w:color="auto"/>
                <w:bottom w:val="none" w:sz="0" w:space="0" w:color="auto"/>
                <w:right w:val="none" w:sz="0" w:space="0" w:color="auto"/>
              </w:divBdr>
              <w:divsChild>
                <w:div w:id="8911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0780">
          <w:marLeft w:val="0"/>
          <w:marRight w:val="0"/>
          <w:marTop w:val="0"/>
          <w:marBottom w:val="0"/>
          <w:divBdr>
            <w:top w:val="none" w:sz="0" w:space="0" w:color="auto"/>
            <w:left w:val="none" w:sz="0" w:space="0" w:color="auto"/>
            <w:bottom w:val="none" w:sz="0" w:space="0" w:color="auto"/>
            <w:right w:val="none" w:sz="0" w:space="0" w:color="auto"/>
          </w:divBdr>
          <w:divsChild>
            <w:div w:id="11805147">
              <w:marLeft w:val="0"/>
              <w:marRight w:val="0"/>
              <w:marTop w:val="0"/>
              <w:marBottom w:val="0"/>
              <w:divBdr>
                <w:top w:val="none" w:sz="0" w:space="0" w:color="auto"/>
                <w:left w:val="none" w:sz="0" w:space="0" w:color="auto"/>
                <w:bottom w:val="none" w:sz="0" w:space="0" w:color="auto"/>
                <w:right w:val="none" w:sz="0" w:space="0" w:color="auto"/>
              </w:divBdr>
              <w:divsChild>
                <w:div w:id="133098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4439">
          <w:marLeft w:val="0"/>
          <w:marRight w:val="0"/>
          <w:marTop w:val="0"/>
          <w:marBottom w:val="0"/>
          <w:divBdr>
            <w:top w:val="none" w:sz="0" w:space="0" w:color="auto"/>
            <w:left w:val="none" w:sz="0" w:space="0" w:color="auto"/>
            <w:bottom w:val="none" w:sz="0" w:space="0" w:color="auto"/>
            <w:right w:val="none" w:sz="0" w:space="0" w:color="auto"/>
          </w:divBdr>
          <w:divsChild>
            <w:div w:id="1502772814">
              <w:marLeft w:val="0"/>
              <w:marRight w:val="0"/>
              <w:marTop w:val="0"/>
              <w:marBottom w:val="0"/>
              <w:divBdr>
                <w:top w:val="none" w:sz="0" w:space="0" w:color="auto"/>
                <w:left w:val="none" w:sz="0" w:space="0" w:color="auto"/>
                <w:bottom w:val="none" w:sz="0" w:space="0" w:color="auto"/>
                <w:right w:val="none" w:sz="0" w:space="0" w:color="auto"/>
              </w:divBdr>
              <w:divsChild>
                <w:div w:id="10048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6417">
          <w:marLeft w:val="0"/>
          <w:marRight w:val="0"/>
          <w:marTop w:val="0"/>
          <w:marBottom w:val="0"/>
          <w:divBdr>
            <w:top w:val="none" w:sz="0" w:space="0" w:color="auto"/>
            <w:left w:val="none" w:sz="0" w:space="0" w:color="auto"/>
            <w:bottom w:val="none" w:sz="0" w:space="0" w:color="auto"/>
            <w:right w:val="none" w:sz="0" w:space="0" w:color="auto"/>
          </w:divBdr>
          <w:divsChild>
            <w:div w:id="2122646837">
              <w:marLeft w:val="0"/>
              <w:marRight w:val="0"/>
              <w:marTop w:val="0"/>
              <w:marBottom w:val="0"/>
              <w:divBdr>
                <w:top w:val="none" w:sz="0" w:space="0" w:color="auto"/>
                <w:left w:val="none" w:sz="0" w:space="0" w:color="auto"/>
                <w:bottom w:val="none" w:sz="0" w:space="0" w:color="auto"/>
                <w:right w:val="none" w:sz="0" w:space="0" w:color="auto"/>
              </w:divBdr>
              <w:divsChild>
                <w:div w:id="13129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0637">
          <w:marLeft w:val="0"/>
          <w:marRight w:val="0"/>
          <w:marTop w:val="0"/>
          <w:marBottom w:val="0"/>
          <w:divBdr>
            <w:top w:val="none" w:sz="0" w:space="0" w:color="auto"/>
            <w:left w:val="none" w:sz="0" w:space="0" w:color="auto"/>
            <w:bottom w:val="none" w:sz="0" w:space="0" w:color="auto"/>
            <w:right w:val="none" w:sz="0" w:space="0" w:color="auto"/>
          </w:divBdr>
          <w:divsChild>
            <w:div w:id="585262278">
              <w:marLeft w:val="0"/>
              <w:marRight w:val="0"/>
              <w:marTop w:val="0"/>
              <w:marBottom w:val="0"/>
              <w:divBdr>
                <w:top w:val="none" w:sz="0" w:space="0" w:color="auto"/>
                <w:left w:val="none" w:sz="0" w:space="0" w:color="auto"/>
                <w:bottom w:val="none" w:sz="0" w:space="0" w:color="auto"/>
                <w:right w:val="none" w:sz="0" w:space="0" w:color="auto"/>
              </w:divBdr>
              <w:divsChild>
                <w:div w:id="14132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2403">
          <w:marLeft w:val="0"/>
          <w:marRight w:val="0"/>
          <w:marTop w:val="0"/>
          <w:marBottom w:val="0"/>
          <w:divBdr>
            <w:top w:val="none" w:sz="0" w:space="0" w:color="auto"/>
            <w:left w:val="none" w:sz="0" w:space="0" w:color="auto"/>
            <w:bottom w:val="none" w:sz="0" w:space="0" w:color="auto"/>
            <w:right w:val="none" w:sz="0" w:space="0" w:color="auto"/>
          </w:divBdr>
          <w:divsChild>
            <w:div w:id="429743141">
              <w:marLeft w:val="0"/>
              <w:marRight w:val="0"/>
              <w:marTop w:val="0"/>
              <w:marBottom w:val="0"/>
              <w:divBdr>
                <w:top w:val="none" w:sz="0" w:space="0" w:color="auto"/>
                <w:left w:val="none" w:sz="0" w:space="0" w:color="auto"/>
                <w:bottom w:val="none" w:sz="0" w:space="0" w:color="auto"/>
                <w:right w:val="none" w:sz="0" w:space="0" w:color="auto"/>
              </w:divBdr>
              <w:divsChild>
                <w:div w:id="360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5064">
          <w:marLeft w:val="0"/>
          <w:marRight w:val="0"/>
          <w:marTop w:val="0"/>
          <w:marBottom w:val="0"/>
          <w:divBdr>
            <w:top w:val="none" w:sz="0" w:space="0" w:color="auto"/>
            <w:left w:val="none" w:sz="0" w:space="0" w:color="auto"/>
            <w:bottom w:val="none" w:sz="0" w:space="0" w:color="auto"/>
            <w:right w:val="none" w:sz="0" w:space="0" w:color="auto"/>
          </w:divBdr>
          <w:divsChild>
            <w:div w:id="704016969">
              <w:marLeft w:val="0"/>
              <w:marRight w:val="0"/>
              <w:marTop w:val="0"/>
              <w:marBottom w:val="0"/>
              <w:divBdr>
                <w:top w:val="none" w:sz="0" w:space="0" w:color="auto"/>
                <w:left w:val="none" w:sz="0" w:space="0" w:color="auto"/>
                <w:bottom w:val="none" w:sz="0" w:space="0" w:color="auto"/>
                <w:right w:val="none" w:sz="0" w:space="0" w:color="auto"/>
              </w:divBdr>
              <w:divsChild>
                <w:div w:id="76731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8825">
          <w:marLeft w:val="0"/>
          <w:marRight w:val="0"/>
          <w:marTop w:val="0"/>
          <w:marBottom w:val="0"/>
          <w:divBdr>
            <w:top w:val="none" w:sz="0" w:space="0" w:color="auto"/>
            <w:left w:val="none" w:sz="0" w:space="0" w:color="auto"/>
            <w:bottom w:val="none" w:sz="0" w:space="0" w:color="auto"/>
            <w:right w:val="none" w:sz="0" w:space="0" w:color="auto"/>
          </w:divBdr>
          <w:divsChild>
            <w:div w:id="1134715712">
              <w:marLeft w:val="0"/>
              <w:marRight w:val="0"/>
              <w:marTop w:val="0"/>
              <w:marBottom w:val="0"/>
              <w:divBdr>
                <w:top w:val="none" w:sz="0" w:space="0" w:color="auto"/>
                <w:left w:val="none" w:sz="0" w:space="0" w:color="auto"/>
                <w:bottom w:val="none" w:sz="0" w:space="0" w:color="auto"/>
                <w:right w:val="none" w:sz="0" w:space="0" w:color="auto"/>
              </w:divBdr>
              <w:divsChild>
                <w:div w:id="1174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04616">
          <w:marLeft w:val="0"/>
          <w:marRight w:val="0"/>
          <w:marTop w:val="0"/>
          <w:marBottom w:val="0"/>
          <w:divBdr>
            <w:top w:val="none" w:sz="0" w:space="0" w:color="auto"/>
            <w:left w:val="none" w:sz="0" w:space="0" w:color="auto"/>
            <w:bottom w:val="none" w:sz="0" w:space="0" w:color="auto"/>
            <w:right w:val="none" w:sz="0" w:space="0" w:color="auto"/>
          </w:divBdr>
          <w:divsChild>
            <w:div w:id="69235816">
              <w:marLeft w:val="0"/>
              <w:marRight w:val="0"/>
              <w:marTop w:val="0"/>
              <w:marBottom w:val="0"/>
              <w:divBdr>
                <w:top w:val="none" w:sz="0" w:space="0" w:color="auto"/>
                <w:left w:val="none" w:sz="0" w:space="0" w:color="auto"/>
                <w:bottom w:val="none" w:sz="0" w:space="0" w:color="auto"/>
                <w:right w:val="none" w:sz="0" w:space="0" w:color="auto"/>
              </w:divBdr>
              <w:divsChild>
                <w:div w:id="169569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21407">
          <w:marLeft w:val="0"/>
          <w:marRight w:val="0"/>
          <w:marTop w:val="0"/>
          <w:marBottom w:val="0"/>
          <w:divBdr>
            <w:top w:val="none" w:sz="0" w:space="0" w:color="auto"/>
            <w:left w:val="none" w:sz="0" w:space="0" w:color="auto"/>
            <w:bottom w:val="none" w:sz="0" w:space="0" w:color="auto"/>
            <w:right w:val="none" w:sz="0" w:space="0" w:color="auto"/>
          </w:divBdr>
          <w:divsChild>
            <w:div w:id="1387798642">
              <w:marLeft w:val="0"/>
              <w:marRight w:val="0"/>
              <w:marTop w:val="0"/>
              <w:marBottom w:val="0"/>
              <w:divBdr>
                <w:top w:val="none" w:sz="0" w:space="0" w:color="auto"/>
                <w:left w:val="none" w:sz="0" w:space="0" w:color="auto"/>
                <w:bottom w:val="none" w:sz="0" w:space="0" w:color="auto"/>
                <w:right w:val="none" w:sz="0" w:space="0" w:color="auto"/>
              </w:divBdr>
              <w:divsChild>
                <w:div w:id="16613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21573">
          <w:marLeft w:val="0"/>
          <w:marRight w:val="0"/>
          <w:marTop w:val="0"/>
          <w:marBottom w:val="0"/>
          <w:divBdr>
            <w:top w:val="none" w:sz="0" w:space="0" w:color="auto"/>
            <w:left w:val="none" w:sz="0" w:space="0" w:color="auto"/>
            <w:bottom w:val="none" w:sz="0" w:space="0" w:color="auto"/>
            <w:right w:val="none" w:sz="0" w:space="0" w:color="auto"/>
          </w:divBdr>
          <w:divsChild>
            <w:div w:id="1964655618">
              <w:marLeft w:val="0"/>
              <w:marRight w:val="0"/>
              <w:marTop w:val="0"/>
              <w:marBottom w:val="0"/>
              <w:divBdr>
                <w:top w:val="none" w:sz="0" w:space="0" w:color="auto"/>
                <w:left w:val="none" w:sz="0" w:space="0" w:color="auto"/>
                <w:bottom w:val="none" w:sz="0" w:space="0" w:color="auto"/>
                <w:right w:val="none" w:sz="0" w:space="0" w:color="auto"/>
              </w:divBdr>
              <w:divsChild>
                <w:div w:id="127069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021">
          <w:marLeft w:val="0"/>
          <w:marRight w:val="0"/>
          <w:marTop w:val="0"/>
          <w:marBottom w:val="0"/>
          <w:divBdr>
            <w:top w:val="none" w:sz="0" w:space="0" w:color="auto"/>
            <w:left w:val="none" w:sz="0" w:space="0" w:color="auto"/>
            <w:bottom w:val="none" w:sz="0" w:space="0" w:color="auto"/>
            <w:right w:val="none" w:sz="0" w:space="0" w:color="auto"/>
          </w:divBdr>
          <w:divsChild>
            <w:div w:id="1743723245">
              <w:marLeft w:val="0"/>
              <w:marRight w:val="0"/>
              <w:marTop w:val="0"/>
              <w:marBottom w:val="0"/>
              <w:divBdr>
                <w:top w:val="none" w:sz="0" w:space="0" w:color="auto"/>
                <w:left w:val="none" w:sz="0" w:space="0" w:color="auto"/>
                <w:bottom w:val="none" w:sz="0" w:space="0" w:color="auto"/>
                <w:right w:val="none" w:sz="0" w:space="0" w:color="auto"/>
              </w:divBdr>
              <w:divsChild>
                <w:div w:id="196464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06363">
          <w:marLeft w:val="0"/>
          <w:marRight w:val="0"/>
          <w:marTop w:val="0"/>
          <w:marBottom w:val="0"/>
          <w:divBdr>
            <w:top w:val="none" w:sz="0" w:space="0" w:color="auto"/>
            <w:left w:val="none" w:sz="0" w:space="0" w:color="auto"/>
            <w:bottom w:val="none" w:sz="0" w:space="0" w:color="auto"/>
            <w:right w:val="none" w:sz="0" w:space="0" w:color="auto"/>
          </w:divBdr>
          <w:divsChild>
            <w:div w:id="1970620399">
              <w:marLeft w:val="0"/>
              <w:marRight w:val="0"/>
              <w:marTop w:val="0"/>
              <w:marBottom w:val="0"/>
              <w:divBdr>
                <w:top w:val="none" w:sz="0" w:space="0" w:color="auto"/>
                <w:left w:val="none" w:sz="0" w:space="0" w:color="auto"/>
                <w:bottom w:val="none" w:sz="0" w:space="0" w:color="auto"/>
                <w:right w:val="none" w:sz="0" w:space="0" w:color="auto"/>
              </w:divBdr>
              <w:divsChild>
                <w:div w:id="17770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22081">
          <w:marLeft w:val="0"/>
          <w:marRight w:val="0"/>
          <w:marTop w:val="0"/>
          <w:marBottom w:val="0"/>
          <w:divBdr>
            <w:top w:val="none" w:sz="0" w:space="0" w:color="auto"/>
            <w:left w:val="none" w:sz="0" w:space="0" w:color="auto"/>
            <w:bottom w:val="none" w:sz="0" w:space="0" w:color="auto"/>
            <w:right w:val="none" w:sz="0" w:space="0" w:color="auto"/>
          </w:divBdr>
          <w:divsChild>
            <w:div w:id="1182428502">
              <w:marLeft w:val="0"/>
              <w:marRight w:val="0"/>
              <w:marTop w:val="0"/>
              <w:marBottom w:val="0"/>
              <w:divBdr>
                <w:top w:val="none" w:sz="0" w:space="0" w:color="auto"/>
                <w:left w:val="none" w:sz="0" w:space="0" w:color="auto"/>
                <w:bottom w:val="none" w:sz="0" w:space="0" w:color="auto"/>
                <w:right w:val="none" w:sz="0" w:space="0" w:color="auto"/>
              </w:divBdr>
              <w:divsChild>
                <w:div w:id="14632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80471">
          <w:marLeft w:val="0"/>
          <w:marRight w:val="0"/>
          <w:marTop w:val="0"/>
          <w:marBottom w:val="0"/>
          <w:divBdr>
            <w:top w:val="none" w:sz="0" w:space="0" w:color="auto"/>
            <w:left w:val="none" w:sz="0" w:space="0" w:color="auto"/>
            <w:bottom w:val="none" w:sz="0" w:space="0" w:color="auto"/>
            <w:right w:val="none" w:sz="0" w:space="0" w:color="auto"/>
          </w:divBdr>
          <w:divsChild>
            <w:div w:id="1574006453">
              <w:marLeft w:val="0"/>
              <w:marRight w:val="0"/>
              <w:marTop w:val="0"/>
              <w:marBottom w:val="0"/>
              <w:divBdr>
                <w:top w:val="none" w:sz="0" w:space="0" w:color="auto"/>
                <w:left w:val="none" w:sz="0" w:space="0" w:color="auto"/>
                <w:bottom w:val="none" w:sz="0" w:space="0" w:color="auto"/>
                <w:right w:val="none" w:sz="0" w:space="0" w:color="auto"/>
              </w:divBdr>
              <w:divsChild>
                <w:div w:id="930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8526">
          <w:marLeft w:val="0"/>
          <w:marRight w:val="0"/>
          <w:marTop w:val="0"/>
          <w:marBottom w:val="0"/>
          <w:divBdr>
            <w:top w:val="none" w:sz="0" w:space="0" w:color="auto"/>
            <w:left w:val="none" w:sz="0" w:space="0" w:color="auto"/>
            <w:bottom w:val="none" w:sz="0" w:space="0" w:color="auto"/>
            <w:right w:val="none" w:sz="0" w:space="0" w:color="auto"/>
          </w:divBdr>
          <w:divsChild>
            <w:div w:id="1051267821">
              <w:marLeft w:val="0"/>
              <w:marRight w:val="0"/>
              <w:marTop w:val="0"/>
              <w:marBottom w:val="0"/>
              <w:divBdr>
                <w:top w:val="none" w:sz="0" w:space="0" w:color="auto"/>
                <w:left w:val="none" w:sz="0" w:space="0" w:color="auto"/>
                <w:bottom w:val="none" w:sz="0" w:space="0" w:color="auto"/>
                <w:right w:val="none" w:sz="0" w:space="0" w:color="auto"/>
              </w:divBdr>
              <w:divsChild>
                <w:div w:id="19271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5757">
          <w:marLeft w:val="0"/>
          <w:marRight w:val="0"/>
          <w:marTop w:val="0"/>
          <w:marBottom w:val="0"/>
          <w:divBdr>
            <w:top w:val="none" w:sz="0" w:space="0" w:color="auto"/>
            <w:left w:val="none" w:sz="0" w:space="0" w:color="auto"/>
            <w:bottom w:val="none" w:sz="0" w:space="0" w:color="auto"/>
            <w:right w:val="none" w:sz="0" w:space="0" w:color="auto"/>
          </w:divBdr>
          <w:divsChild>
            <w:div w:id="1824080216">
              <w:marLeft w:val="0"/>
              <w:marRight w:val="0"/>
              <w:marTop w:val="0"/>
              <w:marBottom w:val="0"/>
              <w:divBdr>
                <w:top w:val="none" w:sz="0" w:space="0" w:color="auto"/>
                <w:left w:val="none" w:sz="0" w:space="0" w:color="auto"/>
                <w:bottom w:val="none" w:sz="0" w:space="0" w:color="auto"/>
                <w:right w:val="none" w:sz="0" w:space="0" w:color="auto"/>
              </w:divBdr>
              <w:divsChild>
                <w:div w:id="17946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90798">
          <w:marLeft w:val="0"/>
          <w:marRight w:val="0"/>
          <w:marTop w:val="0"/>
          <w:marBottom w:val="0"/>
          <w:divBdr>
            <w:top w:val="none" w:sz="0" w:space="0" w:color="auto"/>
            <w:left w:val="none" w:sz="0" w:space="0" w:color="auto"/>
            <w:bottom w:val="none" w:sz="0" w:space="0" w:color="auto"/>
            <w:right w:val="none" w:sz="0" w:space="0" w:color="auto"/>
          </w:divBdr>
          <w:divsChild>
            <w:div w:id="1646812507">
              <w:marLeft w:val="0"/>
              <w:marRight w:val="0"/>
              <w:marTop w:val="0"/>
              <w:marBottom w:val="0"/>
              <w:divBdr>
                <w:top w:val="none" w:sz="0" w:space="0" w:color="auto"/>
                <w:left w:val="none" w:sz="0" w:space="0" w:color="auto"/>
                <w:bottom w:val="none" w:sz="0" w:space="0" w:color="auto"/>
                <w:right w:val="none" w:sz="0" w:space="0" w:color="auto"/>
              </w:divBdr>
              <w:divsChild>
                <w:div w:id="6692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52951">
          <w:marLeft w:val="0"/>
          <w:marRight w:val="0"/>
          <w:marTop w:val="0"/>
          <w:marBottom w:val="0"/>
          <w:divBdr>
            <w:top w:val="none" w:sz="0" w:space="0" w:color="auto"/>
            <w:left w:val="none" w:sz="0" w:space="0" w:color="auto"/>
            <w:bottom w:val="none" w:sz="0" w:space="0" w:color="auto"/>
            <w:right w:val="none" w:sz="0" w:space="0" w:color="auto"/>
          </w:divBdr>
          <w:divsChild>
            <w:div w:id="1905601918">
              <w:marLeft w:val="0"/>
              <w:marRight w:val="0"/>
              <w:marTop w:val="0"/>
              <w:marBottom w:val="0"/>
              <w:divBdr>
                <w:top w:val="none" w:sz="0" w:space="0" w:color="auto"/>
                <w:left w:val="none" w:sz="0" w:space="0" w:color="auto"/>
                <w:bottom w:val="none" w:sz="0" w:space="0" w:color="auto"/>
                <w:right w:val="none" w:sz="0" w:space="0" w:color="auto"/>
              </w:divBdr>
              <w:divsChild>
                <w:div w:id="14273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0348">
          <w:marLeft w:val="0"/>
          <w:marRight w:val="0"/>
          <w:marTop w:val="0"/>
          <w:marBottom w:val="0"/>
          <w:divBdr>
            <w:top w:val="none" w:sz="0" w:space="0" w:color="auto"/>
            <w:left w:val="none" w:sz="0" w:space="0" w:color="auto"/>
            <w:bottom w:val="none" w:sz="0" w:space="0" w:color="auto"/>
            <w:right w:val="none" w:sz="0" w:space="0" w:color="auto"/>
          </w:divBdr>
          <w:divsChild>
            <w:div w:id="1208756783">
              <w:marLeft w:val="0"/>
              <w:marRight w:val="0"/>
              <w:marTop w:val="0"/>
              <w:marBottom w:val="0"/>
              <w:divBdr>
                <w:top w:val="none" w:sz="0" w:space="0" w:color="auto"/>
                <w:left w:val="none" w:sz="0" w:space="0" w:color="auto"/>
                <w:bottom w:val="none" w:sz="0" w:space="0" w:color="auto"/>
                <w:right w:val="none" w:sz="0" w:space="0" w:color="auto"/>
              </w:divBdr>
              <w:divsChild>
                <w:div w:id="64593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2128">
          <w:marLeft w:val="0"/>
          <w:marRight w:val="0"/>
          <w:marTop w:val="0"/>
          <w:marBottom w:val="0"/>
          <w:divBdr>
            <w:top w:val="none" w:sz="0" w:space="0" w:color="auto"/>
            <w:left w:val="none" w:sz="0" w:space="0" w:color="auto"/>
            <w:bottom w:val="none" w:sz="0" w:space="0" w:color="auto"/>
            <w:right w:val="none" w:sz="0" w:space="0" w:color="auto"/>
          </w:divBdr>
          <w:divsChild>
            <w:div w:id="2068263437">
              <w:marLeft w:val="0"/>
              <w:marRight w:val="0"/>
              <w:marTop w:val="0"/>
              <w:marBottom w:val="0"/>
              <w:divBdr>
                <w:top w:val="none" w:sz="0" w:space="0" w:color="auto"/>
                <w:left w:val="none" w:sz="0" w:space="0" w:color="auto"/>
                <w:bottom w:val="none" w:sz="0" w:space="0" w:color="auto"/>
                <w:right w:val="none" w:sz="0" w:space="0" w:color="auto"/>
              </w:divBdr>
              <w:divsChild>
                <w:div w:id="1331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5287">
          <w:marLeft w:val="0"/>
          <w:marRight w:val="0"/>
          <w:marTop w:val="0"/>
          <w:marBottom w:val="0"/>
          <w:divBdr>
            <w:top w:val="none" w:sz="0" w:space="0" w:color="auto"/>
            <w:left w:val="none" w:sz="0" w:space="0" w:color="auto"/>
            <w:bottom w:val="none" w:sz="0" w:space="0" w:color="auto"/>
            <w:right w:val="none" w:sz="0" w:space="0" w:color="auto"/>
          </w:divBdr>
          <w:divsChild>
            <w:div w:id="1744137314">
              <w:marLeft w:val="0"/>
              <w:marRight w:val="0"/>
              <w:marTop w:val="0"/>
              <w:marBottom w:val="0"/>
              <w:divBdr>
                <w:top w:val="none" w:sz="0" w:space="0" w:color="auto"/>
                <w:left w:val="none" w:sz="0" w:space="0" w:color="auto"/>
                <w:bottom w:val="none" w:sz="0" w:space="0" w:color="auto"/>
                <w:right w:val="none" w:sz="0" w:space="0" w:color="auto"/>
              </w:divBdr>
              <w:divsChild>
                <w:div w:id="15102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06120">
          <w:marLeft w:val="0"/>
          <w:marRight w:val="0"/>
          <w:marTop w:val="0"/>
          <w:marBottom w:val="0"/>
          <w:divBdr>
            <w:top w:val="none" w:sz="0" w:space="0" w:color="auto"/>
            <w:left w:val="none" w:sz="0" w:space="0" w:color="auto"/>
            <w:bottom w:val="none" w:sz="0" w:space="0" w:color="auto"/>
            <w:right w:val="none" w:sz="0" w:space="0" w:color="auto"/>
          </w:divBdr>
          <w:divsChild>
            <w:div w:id="670765692">
              <w:marLeft w:val="0"/>
              <w:marRight w:val="0"/>
              <w:marTop w:val="0"/>
              <w:marBottom w:val="0"/>
              <w:divBdr>
                <w:top w:val="none" w:sz="0" w:space="0" w:color="auto"/>
                <w:left w:val="none" w:sz="0" w:space="0" w:color="auto"/>
                <w:bottom w:val="none" w:sz="0" w:space="0" w:color="auto"/>
                <w:right w:val="none" w:sz="0" w:space="0" w:color="auto"/>
              </w:divBdr>
              <w:divsChild>
                <w:div w:id="14176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87949">
          <w:marLeft w:val="0"/>
          <w:marRight w:val="0"/>
          <w:marTop w:val="0"/>
          <w:marBottom w:val="0"/>
          <w:divBdr>
            <w:top w:val="none" w:sz="0" w:space="0" w:color="auto"/>
            <w:left w:val="none" w:sz="0" w:space="0" w:color="auto"/>
            <w:bottom w:val="none" w:sz="0" w:space="0" w:color="auto"/>
            <w:right w:val="none" w:sz="0" w:space="0" w:color="auto"/>
          </w:divBdr>
          <w:divsChild>
            <w:div w:id="665133355">
              <w:marLeft w:val="0"/>
              <w:marRight w:val="0"/>
              <w:marTop w:val="0"/>
              <w:marBottom w:val="0"/>
              <w:divBdr>
                <w:top w:val="none" w:sz="0" w:space="0" w:color="auto"/>
                <w:left w:val="none" w:sz="0" w:space="0" w:color="auto"/>
                <w:bottom w:val="none" w:sz="0" w:space="0" w:color="auto"/>
                <w:right w:val="none" w:sz="0" w:space="0" w:color="auto"/>
              </w:divBdr>
              <w:divsChild>
                <w:div w:id="13233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20406">
          <w:marLeft w:val="0"/>
          <w:marRight w:val="0"/>
          <w:marTop w:val="0"/>
          <w:marBottom w:val="0"/>
          <w:divBdr>
            <w:top w:val="none" w:sz="0" w:space="0" w:color="auto"/>
            <w:left w:val="none" w:sz="0" w:space="0" w:color="auto"/>
            <w:bottom w:val="none" w:sz="0" w:space="0" w:color="auto"/>
            <w:right w:val="none" w:sz="0" w:space="0" w:color="auto"/>
          </w:divBdr>
          <w:divsChild>
            <w:div w:id="1414282926">
              <w:marLeft w:val="0"/>
              <w:marRight w:val="0"/>
              <w:marTop w:val="0"/>
              <w:marBottom w:val="0"/>
              <w:divBdr>
                <w:top w:val="none" w:sz="0" w:space="0" w:color="auto"/>
                <w:left w:val="none" w:sz="0" w:space="0" w:color="auto"/>
                <w:bottom w:val="none" w:sz="0" w:space="0" w:color="auto"/>
                <w:right w:val="none" w:sz="0" w:space="0" w:color="auto"/>
              </w:divBdr>
              <w:divsChild>
                <w:div w:id="16451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39191">
          <w:marLeft w:val="0"/>
          <w:marRight w:val="0"/>
          <w:marTop w:val="0"/>
          <w:marBottom w:val="0"/>
          <w:divBdr>
            <w:top w:val="none" w:sz="0" w:space="0" w:color="auto"/>
            <w:left w:val="none" w:sz="0" w:space="0" w:color="auto"/>
            <w:bottom w:val="none" w:sz="0" w:space="0" w:color="auto"/>
            <w:right w:val="none" w:sz="0" w:space="0" w:color="auto"/>
          </w:divBdr>
          <w:divsChild>
            <w:div w:id="145511523">
              <w:marLeft w:val="0"/>
              <w:marRight w:val="0"/>
              <w:marTop w:val="0"/>
              <w:marBottom w:val="0"/>
              <w:divBdr>
                <w:top w:val="none" w:sz="0" w:space="0" w:color="auto"/>
                <w:left w:val="none" w:sz="0" w:space="0" w:color="auto"/>
                <w:bottom w:val="none" w:sz="0" w:space="0" w:color="auto"/>
                <w:right w:val="none" w:sz="0" w:space="0" w:color="auto"/>
              </w:divBdr>
              <w:divsChild>
                <w:div w:id="11687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3884">
          <w:marLeft w:val="0"/>
          <w:marRight w:val="0"/>
          <w:marTop w:val="0"/>
          <w:marBottom w:val="0"/>
          <w:divBdr>
            <w:top w:val="none" w:sz="0" w:space="0" w:color="auto"/>
            <w:left w:val="none" w:sz="0" w:space="0" w:color="auto"/>
            <w:bottom w:val="none" w:sz="0" w:space="0" w:color="auto"/>
            <w:right w:val="none" w:sz="0" w:space="0" w:color="auto"/>
          </w:divBdr>
          <w:divsChild>
            <w:div w:id="1124620450">
              <w:marLeft w:val="0"/>
              <w:marRight w:val="0"/>
              <w:marTop w:val="0"/>
              <w:marBottom w:val="0"/>
              <w:divBdr>
                <w:top w:val="none" w:sz="0" w:space="0" w:color="auto"/>
                <w:left w:val="none" w:sz="0" w:space="0" w:color="auto"/>
                <w:bottom w:val="none" w:sz="0" w:space="0" w:color="auto"/>
                <w:right w:val="none" w:sz="0" w:space="0" w:color="auto"/>
              </w:divBdr>
              <w:divsChild>
                <w:div w:id="15163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4715">
          <w:marLeft w:val="0"/>
          <w:marRight w:val="0"/>
          <w:marTop w:val="0"/>
          <w:marBottom w:val="0"/>
          <w:divBdr>
            <w:top w:val="none" w:sz="0" w:space="0" w:color="auto"/>
            <w:left w:val="none" w:sz="0" w:space="0" w:color="auto"/>
            <w:bottom w:val="none" w:sz="0" w:space="0" w:color="auto"/>
            <w:right w:val="none" w:sz="0" w:space="0" w:color="auto"/>
          </w:divBdr>
          <w:divsChild>
            <w:div w:id="1283076202">
              <w:marLeft w:val="0"/>
              <w:marRight w:val="0"/>
              <w:marTop w:val="0"/>
              <w:marBottom w:val="0"/>
              <w:divBdr>
                <w:top w:val="none" w:sz="0" w:space="0" w:color="auto"/>
                <w:left w:val="none" w:sz="0" w:space="0" w:color="auto"/>
                <w:bottom w:val="none" w:sz="0" w:space="0" w:color="auto"/>
                <w:right w:val="none" w:sz="0" w:space="0" w:color="auto"/>
              </w:divBdr>
              <w:divsChild>
                <w:div w:id="161435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9267">
          <w:marLeft w:val="0"/>
          <w:marRight w:val="0"/>
          <w:marTop w:val="0"/>
          <w:marBottom w:val="0"/>
          <w:divBdr>
            <w:top w:val="none" w:sz="0" w:space="0" w:color="auto"/>
            <w:left w:val="none" w:sz="0" w:space="0" w:color="auto"/>
            <w:bottom w:val="none" w:sz="0" w:space="0" w:color="auto"/>
            <w:right w:val="none" w:sz="0" w:space="0" w:color="auto"/>
          </w:divBdr>
          <w:divsChild>
            <w:div w:id="384722712">
              <w:marLeft w:val="0"/>
              <w:marRight w:val="0"/>
              <w:marTop w:val="0"/>
              <w:marBottom w:val="0"/>
              <w:divBdr>
                <w:top w:val="none" w:sz="0" w:space="0" w:color="auto"/>
                <w:left w:val="none" w:sz="0" w:space="0" w:color="auto"/>
                <w:bottom w:val="none" w:sz="0" w:space="0" w:color="auto"/>
                <w:right w:val="none" w:sz="0" w:space="0" w:color="auto"/>
              </w:divBdr>
              <w:divsChild>
                <w:div w:id="19165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8989">
          <w:marLeft w:val="0"/>
          <w:marRight w:val="0"/>
          <w:marTop w:val="0"/>
          <w:marBottom w:val="0"/>
          <w:divBdr>
            <w:top w:val="none" w:sz="0" w:space="0" w:color="auto"/>
            <w:left w:val="none" w:sz="0" w:space="0" w:color="auto"/>
            <w:bottom w:val="none" w:sz="0" w:space="0" w:color="auto"/>
            <w:right w:val="none" w:sz="0" w:space="0" w:color="auto"/>
          </w:divBdr>
          <w:divsChild>
            <w:div w:id="1747995294">
              <w:marLeft w:val="0"/>
              <w:marRight w:val="0"/>
              <w:marTop w:val="0"/>
              <w:marBottom w:val="0"/>
              <w:divBdr>
                <w:top w:val="none" w:sz="0" w:space="0" w:color="auto"/>
                <w:left w:val="none" w:sz="0" w:space="0" w:color="auto"/>
                <w:bottom w:val="none" w:sz="0" w:space="0" w:color="auto"/>
                <w:right w:val="none" w:sz="0" w:space="0" w:color="auto"/>
              </w:divBdr>
              <w:divsChild>
                <w:div w:id="15091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6318">
          <w:marLeft w:val="0"/>
          <w:marRight w:val="0"/>
          <w:marTop w:val="0"/>
          <w:marBottom w:val="0"/>
          <w:divBdr>
            <w:top w:val="none" w:sz="0" w:space="0" w:color="auto"/>
            <w:left w:val="none" w:sz="0" w:space="0" w:color="auto"/>
            <w:bottom w:val="none" w:sz="0" w:space="0" w:color="auto"/>
            <w:right w:val="none" w:sz="0" w:space="0" w:color="auto"/>
          </w:divBdr>
          <w:divsChild>
            <w:div w:id="207113814">
              <w:marLeft w:val="0"/>
              <w:marRight w:val="0"/>
              <w:marTop w:val="0"/>
              <w:marBottom w:val="0"/>
              <w:divBdr>
                <w:top w:val="none" w:sz="0" w:space="0" w:color="auto"/>
                <w:left w:val="none" w:sz="0" w:space="0" w:color="auto"/>
                <w:bottom w:val="none" w:sz="0" w:space="0" w:color="auto"/>
                <w:right w:val="none" w:sz="0" w:space="0" w:color="auto"/>
              </w:divBdr>
              <w:divsChild>
                <w:div w:id="57648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08535">
          <w:marLeft w:val="0"/>
          <w:marRight w:val="0"/>
          <w:marTop w:val="0"/>
          <w:marBottom w:val="0"/>
          <w:divBdr>
            <w:top w:val="none" w:sz="0" w:space="0" w:color="auto"/>
            <w:left w:val="none" w:sz="0" w:space="0" w:color="auto"/>
            <w:bottom w:val="none" w:sz="0" w:space="0" w:color="auto"/>
            <w:right w:val="none" w:sz="0" w:space="0" w:color="auto"/>
          </w:divBdr>
          <w:divsChild>
            <w:div w:id="679311313">
              <w:marLeft w:val="0"/>
              <w:marRight w:val="0"/>
              <w:marTop w:val="0"/>
              <w:marBottom w:val="0"/>
              <w:divBdr>
                <w:top w:val="none" w:sz="0" w:space="0" w:color="auto"/>
                <w:left w:val="none" w:sz="0" w:space="0" w:color="auto"/>
                <w:bottom w:val="none" w:sz="0" w:space="0" w:color="auto"/>
                <w:right w:val="none" w:sz="0" w:space="0" w:color="auto"/>
              </w:divBdr>
              <w:divsChild>
                <w:div w:id="7431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50351">
          <w:marLeft w:val="0"/>
          <w:marRight w:val="0"/>
          <w:marTop w:val="0"/>
          <w:marBottom w:val="0"/>
          <w:divBdr>
            <w:top w:val="none" w:sz="0" w:space="0" w:color="auto"/>
            <w:left w:val="none" w:sz="0" w:space="0" w:color="auto"/>
            <w:bottom w:val="none" w:sz="0" w:space="0" w:color="auto"/>
            <w:right w:val="none" w:sz="0" w:space="0" w:color="auto"/>
          </w:divBdr>
          <w:divsChild>
            <w:div w:id="545216199">
              <w:marLeft w:val="0"/>
              <w:marRight w:val="0"/>
              <w:marTop w:val="0"/>
              <w:marBottom w:val="0"/>
              <w:divBdr>
                <w:top w:val="none" w:sz="0" w:space="0" w:color="auto"/>
                <w:left w:val="none" w:sz="0" w:space="0" w:color="auto"/>
                <w:bottom w:val="none" w:sz="0" w:space="0" w:color="auto"/>
                <w:right w:val="none" w:sz="0" w:space="0" w:color="auto"/>
              </w:divBdr>
              <w:divsChild>
                <w:div w:id="19043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3462">
          <w:marLeft w:val="0"/>
          <w:marRight w:val="0"/>
          <w:marTop w:val="0"/>
          <w:marBottom w:val="0"/>
          <w:divBdr>
            <w:top w:val="none" w:sz="0" w:space="0" w:color="auto"/>
            <w:left w:val="none" w:sz="0" w:space="0" w:color="auto"/>
            <w:bottom w:val="none" w:sz="0" w:space="0" w:color="auto"/>
            <w:right w:val="none" w:sz="0" w:space="0" w:color="auto"/>
          </w:divBdr>
          <w:divsChild>
            <w:div w:id="698438141">
              <w:marLeft w:val="0"/>
              <w:marRight w:val="0"/>
              <w:marTop w:val="0"/>
              <w:marBottom w:val="0"/>
              <w:divBdr>
                <w:top w:val="none" w:sz="0" w:space="0" w:color="auto"/>
                <w:left w:val="none" w:sz="0" w:space="0" w:color="auto"/>
                <w:bottom w:val="none" w:sz="0" w:space="0" w:color="auto"/>
                <w:right w:val="none" w:sz="0" w:space="0" w:color="auto"/>
              </w:divBdr>
              <w:divsChild>
                <w:div w:id="2121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7101">
          <w:marLeft w:val="0"/>
          <w:marRight w:val="0"/>
          <w:marTop w:val="0"/>
          <w:marBottom w:val="0"/>
          <w:divBdr>
            <w:top w:val="none" w:sz="0" w:space="0" w:color="auto"/>
            <w:left w:val="none" w:sz="0" w:space="0" w:color="auto"/>
            <w:bottom w:val="none" w:sz="0" w:space="0" w:color="auto"/>
            <w:right w:val="none" w:sz="0" w:space="0" w:color="auto"/>
          </w:divBdr>
          <w:divsChild>
            <w:div w:id="14579947">
              <w:marLeft w:val="0"/>
              <w:marRight w:val="0"/>
              <w:marTop w:val="0"/>
              <w:marBottom w:val="0"/>
              <w:divBdr>
                <w:top w:val="none" w:sz="0" w:space="0" w:color="auto"/>
                <w:left w:val="none" w:sz="0" w:space="0" w:color="auto"/>
                <w:bottom w:val="none" w:sz="0" w:space="0" w:color="auto"/>
                <w:right w:val="none" w:sz="0" w:space="0" w:color="auto"/>
              </w:divBdr>
              <w:divsChild>
                <w:div w:id="177262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1150">
          <w:marLeft w:val="0"/>
          <w:marRight w:val="0"/>
          <w:marTop w:val="0"/>
          <w:marBottom w:val="0"/>
          <w:divBdr>
            <w:top w:val="none" w:sz="0" w:space="0" w:color="auto"/>
            <w:left w:val="none" w:sz="0" w:space="0" w:color="auto"/>
            <w:bottom w:val="none" w:sz="0" w:space="0" w:color="auto"/>
            <w:right w:val="none" w:sz="0" w:space="0" w:color="auto"/>
          </w:divBdr>
          <w:divsChild>
            <w:div w:id="471170690">
              <w:marLeft w:val="0"/>
              <w:marRight w:val="0"/>
              <w:marTop w:val="0"/>
              <w:marBottom w:val="0"/>
              <w:divBdr>
                <w:top w:val="none" w:sz="0" w:space="0" w:color="auto"/>
                <w:left w:val="none" w:sz="0" w:space="0" w:color="auto"/>
                <w:bottom w:val="none" w:sz="0" w:space="0" w:color="auto"/>
                <w:right w:val="none" w:sz="0" w:space="0" w:color="auto"/>
              </w:divBdr>
              <w:divsChild>
                <w:div w:id="478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20453">
          <w:marLeft w:val="0"/>
          <w:marRight w:val="0"/>
          <w:marTop w:val="0"/>
          <w:marBottom w:val="0"/>
          <w:divBdr>
            <w:top w:val="none" w:sz="0" w:space="0" w:color="auto"/>
            <w:left w:val="none" w:sz="0" w:space="0" w:color="auto"/>
            <w:bottom w:val="none" w:sz="0" w:space="0" w:color="auto"/>
            <w:right w:val="none" w:sz="0" w:space="0" w:color="auto"/>
          </w:divBdr>
          <w:divsChild>
            <w:div w:id="1441072105">
              <w:marLeft w:val="0"/>
              <w:marRight w:val="0"/>
              <w:marTop w:val="0"/>
              <w:marBottom w:val="0"/>
              <w:divBdr>
                <w:top w:val="none" w:sz="0" w:space="0" w:color="auto"/>
                <w:left w:val="none" w:sz="0" w:space="0" w:color="auto"/>
                <w:bottom w:val="none" w:sz="0" w:space="0" w:color="auto"/>
                <w:right w:val="none" w:sz="0" w:space="0" w:color="auto"/>
              </w:divBdr>
              <w:divsChild>
                <w:div w:id="19271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22718">
          <w:marLeft w:val="0"/>
          <w:marRight w:val="0"/>
          <w:marTop w:val="0"/>
          <w:marBottom w:val="0"/>
          <w:divBdr>
            <w:top w:val="none" w:sz="0" w:space="0" w:color="auto"/>
            <w:left w:val="none" w:sz="0" w:space="0" w:color="auto"/>
            <w:bottom w:val="none" w:sz="0" w:space="0" w:color="auto"/>
            <w:right w:val="none" w:sz="0" w:space="0" w:color="auto"/>
          </w:divBdr>
          <w:divsChild>
            <w:div w:id="1673608081">
              <w:marLeft w:val="0"/>
              <w:marRight w:val="0"/>
              <w:marTop w:val="0"/>
              <w:marBottom w:val="0"/>
              <w:divBdr>
                <w:top w:val="none" w:sz="0" w:space="0" w:color="auto"/>
                <w:left w:val="none" w:sz="0" w:space="0" w:color="auto"/>
                <w:bottom w:val="none" w:sz="0" w:space="0" w:color="auto"/>
                <w:right w:val="none" w:sz="0" w:space="0" w:color="auto"/>
              </w:divBdr>
              <w:divsChild>
                <w:div w:id="154764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70360">
          <w:marLeft w:val="0"/>
          <w:marRight w:val="0"/>
          <w:marTop w:val="0"/>
          <w:marBottom w:val="0"/>
          <w:divBdr>
            <w:top w:val="none" w:sz="0" w:space="0" w:color="auto"/>
            <w:left w:val="none" w:sz="0" w:space="0" w:color="auto"/>
            <w:bottom w:val="none" w:sz="0" w:space="0" w:color="auto"/>
            <w:right w:val="none" w:sz="0" w:space="0" w:color="auto"/>
          </w:divBdr>
          <w:divsChild>
            <w:div w:id="1687099083">
              <w:marLeft w:val="0"/>
              <w:marRight w:val="0"/>
              <w:marTop w:val="0"/>
              <w:marBottom w:val="0"/>
              <w:divBdr>
                <w:top w:val="none" w:sz="0" w:space="0" w:color="auto"/>
                <w:left w:val="none" w:sz="0" w:space="0" w:color="auto"/>
                <w:bottom w:val="none" w:sz="0" w:space="0" w:color="auto"/>
                <w:right w:val="none" w:sz="0" w:space="0" w:color="auto"/>
              </w:divBdr>
              <w:divsChild>
                <w:div w:id="7480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4844">
          <w:marLeft w:val="0"/>
          <w:marRight w:val="0"/>
          <w:marTop w:val="0"/>
          <w:marBottom w:val="0"/>
          <w:divBdr>
            <w:top w:val="none" w:sz="0" w:space="0" w:color="auto"/>
            <w:left w:val="none" w:sz="0" w:space="0" w:color="auto"/>
            <w:bottom w:val="none" w:sz="0" w:space="0" w:color="auto"/>
            <w:right w:val="none" w:sz="0" w:space="0" w:color="auto"/>
          </w:divBdr>
          <w:divsChild>
            <w:div w:id="1441488668">
              <w:marLeft w:val="0"/>
              <w:marRight w:val="0"/>
              <w:marTop w:val="0"/>
              <w:marBottom w:val="0"/>
              <w:divBdr>
                <w:top w:val="none" w:sz="0" w:space="0" w:color="auto"/>
                <w:left w:val="none" w:sz="0" w:space="0" w:color="auto"/>
                <w:bottom w:val="none" w:sz="0" w:space="0" w:color="auto"/>
                <w:right w:val="none" w:sz="0" w:space="0" w:color="auto"/>
              </w:divBdr>
              <w:divsChild>
                <w:div w:id="77852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3504">
          <w:marLeft w:val="0"/>
          <w:marRight w:val="0"/>
          <w:marTop w:val="0"/>
          <w:marBottom w:val="0"/>
          <w:divBdr>
            <w:top w:val="none" w:sz="0" w:space="0" w:color="auto"/>
            <w:left w:val="none" w:sz="0" w:space="0" w:color="auto"/>
            <w:bottom w:val="none" w:sz="0" w:space="0" w:color="auto"/>
            <w:right w:val="none" w:sz="0" w:space="0" w:color="auto"/>
          </w:divBdr>
          <w:divsChild>
            <w:div w:id="361396644">
              <w:marLeft w:val="0"/>
              <w:marRight w:val="0"/>
              <w:marTop w:val="0"/>
              <w:marBottom w:val="0"/>
              <w:divBdr>
                <w:top w:val="none" w:sz="0" w:space="0" w:color="auto"/>
                <w:left w:val="none" w:sz="0" w:space="0" w:color="auto"/>
                <w:bottom w:val="none" w:sz="0" w:space="0" w:color="auto"/>
                <w:right w:val="none" w:sz="0" w:space="0" w:color="auto"/>
              </w:divBdr>
              <w:divsChild>
                <w:div w:id="10649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14344">
          <w:marLeft w:val="0"/>
          <w:marRight w:val="0"/>
          <w:marTop w:val="0"/>
          <w:marBottom w:val="0"/>
          <w:divBdr>
            <w:top w:val="none" w:sz="0" w:space="0" w:color="auto"/>
            <w:left w:val="none" w:sz="0" w:space="0" w:color="auto"/>
            <w:bottom w:val="none" w:sz="0" w:space="0" w:color="auto"/>
            <w:right w:val="none" w:sz="0" w:space="0" w:color="auto"/>
          </w:divBdr>
          <w:divsChild>
            <w:div w:id="1816876656">
              <w:marLeft w:val="0"/>
              <w:marRight w:val="0"/>
              <w:marTop w:val="0"/>
              <w:marBottom w:val="0"/>
              <w:divBdr>
                <w:top w:val="none" w:sz="0" w:space="0" w:color="auto"/>
                <w:left w:val="none" w:sz="0" w:space="0" w:color="auto"/>
                <w:bottom w:val="none" w:sz="0" w:space="0" w:color="auto"/>
                <w:right w:val="none" w:sz="0" w:space="0" w:color="auto"/>
              </w:divBdr>
              <w:divsChild>
                <w:div w:id="2426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42030">
          <w:marLeft w:val="0"/>
          <w:marRight w:val="0"/>
          <w:marTop w:val="0"/>
          <w:marBottom w:val="0"/>
          <w:divBdr>
            <w:top w:val="none" w:sz="0" w:space="0" w:color="auto"/>
            <w:left w:val="none" w:sz="0" w:space="0" w:color="auto"/>
            <w:bottom w:val="none" w:sz="0" w:space="0" w:color="auto"/>
            <w:right w:val="none" w:sz="0" w:space="0" w:color="auto"/>
          </w:divBdr>
          <w:divsChild>
            <w:div w:id="1810049232">
              <w:marLeft w:val="0"/>
              <w:marRight w:val="0"/>
              <w:marTop w:val="0"/>
              <w:marBottom w:val="0"/>
              <w:divBdr>
                <w:top w:val="none" w:sz="0" w:space="0" w:color="auto"/>
                <w:left w:val="none" w:sz="0" w:space="0" w:color="auto"/>
                <w:bottom w:val="none" w:sz="0" w:space="0" w:color="auto"/>
                <w:right w:val="none" w:sz="0" w:space="0" w:color="auto"/>
              </w:divBdr>
              <w:divsChild>
                <w:div w:id="18339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4680">
          <w:marLeft w:val="0"/>
          <w:marRight w:val="0"/>
          <w:marTop w:val="0"/>
          <w:marBottom w:val="0"/>
          <w:divBdr>
            <w:top w:val="none" w:sz="0" w:space="0" w:color="auto"/>
            <w:left w:val="none" w:sz="0" w:space="0" w:color="auto"/>
            <w:bottom w:val="none" w:sz="0" w:space="0" w:color="auto"/>
            <w:right w:val="none" w:sz="0" w:space="0" w:color="auto"/>
          </w:divBdr>
          <w:divsChild>
            <w:div w:id="180166075">
              <w:marLeft w:val="0"/>
              <w:marRight w:val="0"/>
              <w:marTop w:val="0"/>
              <w:marBottom w:val="0"/>
              <w:divBdr>
                <w:top w:val="none" w:sz="0" w:space="0" w:color="auto"/>
                <w:left w:val="none" w:sz="0" w:space="0" w:color="auto"/>
                <w:bottom w:val="none" w:sz="0" w:space="0" w:color="auto"/>
                <w:right w:val="none" w:sz="0" w:space="0" w:color="auto"/>
              </w:divBdr>
              <w:divsChild>
                <w:div w:id="167734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4704">
          <w:marLeft w:val="0"/>
          <w:marRight w:val="0"/>
          <w:marTop w:val="0"/>
          <w:marBottom w:val="0"/>
          <w:divBdr>
            <w:top w:val="none" w:sz="0" w:space="0" w:color="auto"/>
            <w:left w:val="none" w:sz="0" w:space="0" w:color="auto"/>
            <w:bottom w:val="none" w:sz="0" w:space="0" w:color="auto"/>
            <w:right w:val="none" w:sz="0" w:space="0" w:color="auto"/>
          </w:divBdr>
          <w:divsChild>
            <w:div w:id="1087461077">
              <w:marLeft w:val="0"/>
              <w:marRight w:val="0"/>
              <w:marTop w:val="0"/>
              <w:marBottom w:val="0"/>
              <w:divBdr>
                <w:top w:val="none" w:sz="0" w:space="0" w:color="auto"/>
                <w:left w:val="none" w:sz="0" w:space="0" w:color="auto"/>
                <w:bottom w:val="none" w:sz="0" w:space="0" w:color="auto"/>
                <w:right w:val="none" w:sz="0" w:space="0" w:color="auto"/>
              </w:divBdr>
              <w:divsChild>
                <w:div w:id="3678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8634">
          <w:marLeft w:val="0"/>
          <w:marRight w:val="0"/>
          <w:marTop w:val="0"/>
          <w:marBottom w:val="0"/>
          <w:divBdr>
            <w:top w:val="none" w:sz="0" w:space="0" w:color="auto"/>
            <w:left w:val="none" w:sz="0" w:space="0" w:color="auto"/>
            <w:bottom w:val="none" w:sz="0" w:space="0" w:color="auto"/>
            <w:right w:val="none" w:sz="0" w:space="0" w:color="auto"/>
          </w:divBdr>
          <w:divsChild>
            <w:div w:id="1294210646">
              <w:marLeft w:val="0"/>
              <w:marRight w:val="0"/>
              <w:marTop w:val="0"/>
              <w:marBottom w:val="0"/>
              <w:divBdr>
                <w:top w:val="none" w:sz="0" w:space="0" w:color="auto"/>
                <w:left w:val="none" w:sz="0" w:space="0" w:color="auto"/>
                <w:bottom w:val="none" w:sz="0" w:space="0" w:color="auto"/>
                <w:right w:val="none" w:sz="0" w:space="0" w:color="auto"/>
              </w:divBdr>
              <w:divsChild>
                <w:div w:id="14136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6171">
          <w:marLeft w:val="0"/>
          <w:marRight w:val="0"/>
          <w:marTop w:val="0"/>
          <w:marBottom w:val="0"/>
          <w:divBdr>
            <w:top w:val="none" w:sz="0" w:space="0" w:color="auto"/>
            <w:left w:val="none" w:sz="0" w:space="0" w:color="auto"/>
            <w:bottom w:val="none" w:sz="0" w:space="0" w:color="auto"/>
            <w:right w:val="none" w:sz="0" w:space="0" w:color="auto"/>
          </w:divBdr>
          <w:divsChild>
            <w:div w:id="1572083750">
              <w:marLeft w:val="0"/>
              <w:marRight w:val="0"/>
              <w:marTop w:val="0"/>
              <w:marBottom w:val="0"/>
              <w:divBdr>
                <w:top w:val="none" w:sz="0" w:space="0" w:color="auto"/>
                <w:left w:val="none" w:sz="0" w:space="0" w:color="auto"/>
                <w:bottom w:val="none" w:sz="0" w:space="0" w:color="auto"/>
                <w:right w:val="none" w:sz="0" w:space="0" w:color="auto"/>
              </w:divBdr>
              <w:divsChild>
                <w:div w:id="126341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7379">
          <w:marLeft w:val="0"/>
          <w:marRight w:val="0"/>
          <w:marTop w:val="0"/>
          <w:marBottom w:val="0"/>
          <w:divBdr>
            <w:top w:val="none" w:sz="0" w:space="0" w:color="auto"/>
            <w:left w:val="none" w:sz="0" w:space="0" w:color="auto"/>
            <w:bottom w:val="none" w:sz="0" w:space="0" w:color="auto"/>
            <w:right w:val="none" w:sz="0" w:space="0" w:color="auto"/>
          </w:divBdr>
          <w:divsChild>
            <w:div w:id="1453748119">
              <w:marLeft w:val="0"/>
              <w:marRight w:val="0"/>
              <w:marTop w:val="0"/>
              <w:marBottom w:val="0"/>
              <w:divBdr>
                <w:top w:val="none" w:sz="0" w:space="0" w:color="auto"/>
                <w:left w:val="none" w:sz="0" w:space="0" w:color="auto"/>
                <w:bottom w:val="none" w:sz="0" w:space="0" w:color="auto"/>
                <w:right w:val="none" w:sz="0" w:space="0" w:color="auto"/>
              </w:divBdr>
              <w:divsChild>
                <w:div w:id="556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3289">
          <w:marLeft w:val="0"/>
          <w:marRight w:val="0"/>
          <w:marTop w:val="0"/>
          <w:marBottom w:val="0"/>
          <w:divBdr>
            <w:top w:val="none" w:sz="0" w:space="0" w:color="auto"/>
            <w:left w:val="none" w:sz="0" w:space="0" w:color="auto"/>
            <w:bottom w:val="none" w:sz="0" w:space="0" w:color="auto"/>
            <w:right w:val="none" w:sz="0" w:space="0" w:color="auto"/>
          </w:divBdr>
          <w:divsChild>
            <w:div w:id="1420063315">
              <w:marLeft w:val="0"/>
              <w:marRight w:val="0"/>
              <w:marTop w:val="0"/>
              <w:marBottom w:val="0"/>
              <w:divBdr>
                <w:top w:val="none" w:sz="0" w:space="0" w:color="auto"/>
                <w:left w:val="none" w:sz="0" w:space="0" w:color="auto"/>
                <w:bottom w:val="none" w:sz="0" w:space="0" w:color="auto"/>
                <w:right w:val="none" w:sz="0" w:space="0" w:color="auto"/>
              </w:divBdr>
              <w:divsChild>
                <w:div w:id="87380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2400">
          <w:marLeft w:val="0"/>
          <w:marRight w:val="0"/>
          <w:marTop w:val="0"/>
          <w:marBottom w:val="0"/>
          <w:divBdr>
            <w:top w:val="none" w:sz="0" w:space="0" w:color="auto"/>
            <w:left w:val="none" w:sz="0" w:space="0" w:color="auto"/>
            <w:bottom w:val="none" w:sz="0" w:space="0" w:color="auto"/>
            <w:right w:val="none" w:sz="0" w:space="0" w:color="auto"/>
          </w:divBdr>
          <w:divsChild>
            <w:div w:id="507059130">
              <w:marLeft w:val="0"/>
              <w:marRight w:val="0"/>
              <w:marTop w:val="0"/>
              <w:marBottom w:val="0"/>
              <w:divBdr>
                <w:top w:val="none" w:sz="0" w:space="0" w:color="auto"/>
                <w:left w:val="none" w:sz="0" w:space="0" w:color="auto"/>
                <w:bottom w:val="none" w:sz="0" w:space="0" w:color="auto"/>
                <w:right w:val="none" w:sz="0" w:space="0" w:color="auto"/>
              </w:divBdr>
              <w:divsChild>
                <w:div w:id="13943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7600">
          <w:marLeft w:val="0"/>
          <w:marRight w:val="0"/>
          <w:marTop w:val="0"/>
          <w:marBottom w:val="0"/>
          <w:divBdr>
            <w:top w:val="none" w:sz="0" w:space="0" w:color="auto"/>
            <w:left w:val="none" w:sz="0" w:space="0" w:color="auto"/>
            <w:bottom w:val="none" w:sz="0" w:space="0" w:color="auto"/>
            <w:right w:val="none" w:sz="0" w:space="0" w:color="auto"/>
          </w:divBdr>
          <w:divsChild>
            <w:div w:id="1710564792">
              <w:marLeft w:val="0"/>
              <w:marRight w:val="0"/>
              <w:marTop w:val="0"/>
              <w:marBottom w:val="0"/>
              <w:divBdr>
                <w:top w:val="none" w:sz="0" w:space="0" w:color="auto"/>
                <w:left w:val="none" w:sz="0" w:space="0" w:color="auto"/>
                <w:bottom w:val="none" w:sz="0" w:space="0" w:color="auto"/>
                <w:right w:val="none" w:sz="0" w:space="0" w:color="auto"/>
              </w:divBdr>
              <w:divsChild>
                <w:div w:id="597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63778">
          <w:marLeft w:val="0"/>
          <w:marRight w:val="0"/>
          <w:marTop w:val="0"/>
          <w:marBottom w:val="0"/>
          <w:divBdr>
            <w:top w:val="none" w:sz="0" w:space="0" w:color="auto"/>
            <w:left w:val="none" w:sz="0" w:space="0" w:color="auto"/>
            <w:bottom w:val="none" w:sz="0" w:space="0" w:color="auto"/>
            <w:right w:val="none" w:sz="0" w:space="0" w:color="auto"/>
          </w:divBdr>
          <w:divsChild>
            <w:div w:id="817456853">
              <w:marLeft w:val="0"/>
              <w:marRight w:val="0"/>
              <w:marTop w:val="0"/>
              <w:marBottom w:val="0"/>
              <w:divBdr>
                <w:top w:val="none" w:sz="0" w:space="0" w:color="auto"/>
                <w:left w:val="none" w:sz="0" w:space="0" w:color="auto"/>
                <w:bottom w:val="none" w:sz="0" w:space="0" w:color="auto"/>
                <w:right w:val="none" w:sz="0" w:space="0" w:color="auto"/>
              </w:divBdr>
              <w:divsChild>
                <w:div w:id="6869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37241">
          <w:marLeft w:val="0"/>
          <w:marRight w:val="0"/>
          <w:marTop w:val="0"/>
          <w:marBottom w:val="0"/>
          <w:divBdr>
            <w:top w:val="none" w:sz="0" w:space="0" w:color="auto"/>
            <w:left w:val="none" w:sz="0" w:space="0" w:color="auto"/>
            <w:bottom w:val="none" w:sz="0" w:space="0" w:color="auto"/>
            <w:right w:val="none" w:sz="0" w:space="0" w:color="auto"/>
          </w:divBdr>
          <w:divsChild>
            <w:div w:id="703292541">
              <w:marLeft w:val="0"/>
              <w:marRight w:val="0"/>
              <w:marTop w:val="0"/>
              <w:marBottom w:val="0"/>
              <w:divBdr>
                <w:top w:val="none" w:sz="0" w:space="0" w:color="auto"/>
                <w:left w:val="none" w:sz="0" w:space="0" w:color="auto"/>
                <w:bottom w:val="none" w:sz="0" w:space="0" w:color="auto"/>
                <w:right w:val="none" w:sz="0" w:space="0" w:color="auto"/>
              </w:divBdr>
              <w:divsChild>
                <w:div w:id="694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68684">
          <w:marLeft w:val="0"/>
          <w:marRight w:val="0"/>
          <w:marTop w:val="0"/>
          <w:marBottom w:val="0"/>
          <w:divBdr>
            <w:top w:val="none" w:sz="0" w:space="0" w:color="auto"/>
            <w:left w:val="none" w:sz="0" w:space="0" w:color="auto"/>
            <w:bottom w:val="none" w:sz="0" w:space="0" w:color="auto"/>
            <w:right w:val="none" w:sz="0" w:space="0" w:color="auto"/>
          </w:divBdr>
          <w:divsChild>
            <w:div w:id="1111896417">
              <w:marLeft w:val="0"/>
              <w:marRight w:val="0"/>
              <w:marTop w:val="0"/>
              <w:marBottom w:val="0"/>
              <w:divBdr>
                <w:top w:val="none" w:sz="0" w:space="0" w:color="auto"/>
                <w:left w:val="none" w:sz="0" w:space="0" w:color="auto"/>
                <w:bottom w:val="none" w:sz="0" w:space="0" w:color="auto"/>
                <w:right w:val="none" w:sz="0" w:space="0" w:color="auto"/>
              </w:divBdr>
              <w:divsChild>
                <w:div w:id="8997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4982">
          <w:marLeft w:val="0"/>
          <w:marRight w:val="0"/>
          <w:marTop w:val="0"/>
          <w:marBottom w:val="0"/>
          <w:divBdr>
            <w:top w:val="none" w:sz="0" w:space="0" w:color="auto"/>
            <w:left w:val="none" w:sz="0" w:space="0" w:color="auto"/>
            <w:bottom w:val="none" w:sz="0" w:space="0" w:color="auto"/>
            <w:right w:val="none" w:sz="0" w:space="0" w:color="auto"/>
          </w:divBdr>
          <w:divsChild>
            <w:div w:id="776406143">
              <w:marLeft w:val="0"/>
              <w:marRight w:val="0"/>
              <w:marTop w:val="0"/>
              <w:marBottom w:val="0"/>
              <w:divBdr>
                <w:top w:val="none" w:sz="0" w:space="0" w:color="auto"/>
                <w:left w:val="none" w:sz="0" w:space="0" w:color="auto"/>
                <w:bottom w:val="none" w:sz="0" w:space="0" w:color="auto"/>
                <w:right w:val="none" w:sz="0" w:space="0" w:color="auto"/>
              </w:divBdr>
              <w:divsChild>
                <w:div w:id="19193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0351">
          <w:marLeft w:val="0"/>
          <w:marRight w:val="0"/>
          <w:marTop w:val="0"/>
          <w:marBottom w:val="0"/>
          <w:divBdr>
            <w:top w:val="none" w:sz="0" w:space="0" w:color="auto"/>
            <w:left w:val="none" w:sz="0" w:space="0" w:color="auto"/>
            <w:bottom w:val="none" w:sz="0" w:space="0" w:color="auto"/>
            <w:right w:val="none" w:sz="0" w:space="0" w:color="auto"/>
          </w:divBdr>
          <w:divsChild>
            <w:div w:id="1649280098">
              <w:marLeft w:val="0"/>
              <w:marRight w:val="0"/>
              <w:marTop w:val="0"/>
              <w:marBottom w:val="0"/>
              <w:divBdr>
                <w:top w:val="none" w:sz="0" w:space="0" w:color="auto"/>
                <w:left w:val="none" w:sz="0" w:space="0" w:color="auto"/>
                <w:bottom w:val="none" w:sz="0" w:space="0" w:color="auto"/>
                <w:right w:val="none" w:sz="0" w:space="0" w:color="auto"/>
              </w:divBdr>
              <w:divsChild>
                <w:div w:id="814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1483">
          <w:marLeft w:val="0"/>
          <w:marRight w:val="0"/>
          <w:marTop w:val="0"/>
          <w:marBottom w:val="0"/>
          <w:divBdr>
            <w:top w:val="none" w:sz="0" w:space="0" w:color="auto"/>
            <w:left w:val="none" w:sz="0" w:space="0" w:color="auto"/>
            <w:bottom w:val="none" w:sz="0" w:space="0" w:color="auto"/>
            <w:right w:val="none" w:sz="0" w:space="0" w:color="auto"/>
          </w:divBdr>
          <w:divsChild>
            <w:div w:id="1959483398">
              <w:marLeft w:val="0"/>
              <w:marRight w:val="0"/>
              <w:marTop w:val="0"/>
              <w:marBottom w:val="0"/>
              <w:divBdr>
                <w:top w:val="none" w:sz="0" w:space="0" w:color="auto"/>
                <w:left w:val="none" w:sz="0" w:space="0" w:color="auto"/>
                <w:bottom w:val="none" w:sz="0" w:space="0" w:color="auto"/>
                <w:right w:val="none" w:sz="0" w:space="0" w:color="auto"/>
              </w:divBdr>
              <w:divsChild>
                <w:div w:id="158533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2214">
          <w:marLeft w:val="0"/>
          <w:marRight w:val="0"/>
          <w:marTop w:val="0"/>
          <w:marBottom w:val="0"/>
          <w:divBdr>
            <w:top w:val="none" w:sz="0" w:space="0" w:color="auto"/>
            <w:left w:val="none" w:sz="0" w:space="0" w:color="auto"/>
            <w:bottom w:val="none" w:sz="0" w:space="0" w:color="auto"/>
            <w:right w:val="none" w:sz="0" w:space="0" w:color="auto"/>
          </w:divBdr>
          <w:divsChild>
            <w:div w:id="1798376967">
              <w:marLeft w:val="0"/>
              <w:marRight w:val="0"/>
              <w:marTop w:val="0"/>
              <w:marBottom w:val="0"/>
              <w:divBdr>
                <w:top w:val="none" w:sz="0" w:space="0" w:color="auto"/>
                <w:left w:val="none" w:sz="0" w:space="0" w:color="auto"/>
                <w:bottom w:val="none" w:sz="0" w:space="0" w:color="auto"/>
                <w:right w:val="none" w:sz="0" w:space="0" w:color="auto"/>
              </w:divBdr>
              <w:divsChild>
                <w:div w:id="483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5493">
          <w:marLeft w:val="0"/>
          <w:marRight w:val="0"/>
          <w:marTop w:val="0"/>
          <w:marBottom w:val="0"/>
          <w:divBdr>
            <w:top w:val="none" w:sz="0" w:space="0" w:color="auto"/>
            <w:left w:val="none" w:sz="0" w:space="0" w:color="auto"/>
            <w:bottom w:val="none" w:sz="0" w:space="0" w:color="auto"/>
            <w:right w:val="none" w:sz="0" w:space="0" w:color="auto"/>
          </w:divBdr>
          <w:divsChild>
            <w:div w:id="879896864">
              <w:marLeft w:val="0"/>
              <w:marRight w:val="0"/>
              <w:marTop w:val="0"/>
              <w:marBottom w:val="0"/>
              <w:divBdr>
                <w:top w:val="none" w:sz="0" w:space="0" w:color="auto"/>
                <w:left w:val="none" w:sz="0" w:space="0" w:color="auto"/>
                <w:bottom w:val="none" w:sz="0" w:space="0" w:color="auto"/>
                <w:right w:val="none" w:sz="0" w:space="0" w:color="auto"/>
              </w:divBdr>
              <w:divsChild>
                <w:div w:id="21217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7167">
          <w:marLeft w:val="0"/>
          <w:marRight w:val="0"/>
          <w:marTop w:val="0"/>
          <w:marBottom w:val="0"/>
          <w:divBdr>
            <w:top w:val="none" w:sz="0" w:space="0" w:color="auto"/>
            <w:left w:val="none" w:sz="0" w:space="0" w:color="auto"/>
            <w:bottom w:val="none" w:sz="0" w:space="0" w:color="auto"/>
            <w:right w:val="none" w:sz="0" w:space="0" w:color="auto"/>
          </w:divBdr>
          <w:divsChild>
            <w:div w:id="70861136">
              <w:marLeft w:val="0"/>
              <w:marRight w:val="0"/>
              <w:marTop w:val="0"/>
              <w:marBottom w:val="0"/>
              <w:divBdr>
                <w:top w:val="none" w:sz="0" w:space="0" w:color="auto"/>
                <w:left w:val="none" w:sz="0" w:space="0" w:color="auto"/>
                <w:bottom w:val="none" w:sz="0" w:space="0" w:color="auto"/>
                <w:right w:val="none" w:sz="0" w:space="0" w:color="auto"/>
              </w:divBdr>
              <w:divsChild>
                <w:div w:id="209512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61916">
          <w:marLeft w:val="0"/>
          <w:marRight w:val="0"/>
          <w:marTop w:val="0"/>
          <w:marBottom w:val="0"/>
          <w:divBdr>
            <w:top w:val="none" w:sz="0" w:space="0" w:color="auto"/>
            <w:left w:val="none" w:sz="0" w:space="0" w:color="auto"/>
            <w:bottom w:val="none" w:sz="0" w:space="0" w:color="auto"/>
            <w:right w:val="none" w:sz="0" w:space="0" w:color="auto"/>
          </w:divBdr>
          <w:divsChild>
            <w:div w:id="1932661409">
              <w:marLeft w:val="0"/>
              <w:marRight w:val="0"/>
              <w:marTop w:val="0"/>
              <w:marBottom w:val="0"/>
              <w:divBdr>
                <w:top w:val="none" w:sz="0" w:space="0" w:color="auto"/>
                <w:left w:val="none" w:sz="0" w:space="0" w:color="auto"/>
                <w:bottom w:val="none" w:sz="0" w:space="0" w:color="auto"/>
                <w:right w:val="none" w:sz="0" w:space="0" w:color="auto"/>
              </w:divBdr>
              <w:divsChild>
                <w:div w:id="5197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3103">
          <w:marLeft w:val="0"/>
          <w:marRight w:val="0"/>
          <w:marTop w:val="0"/>
          <w:marBottom w:val="0"/>
          <w:divBdr>
            <w:top w:val="none" w:sz="0" w:space="0" w:color="auto"/>
            <w:left w:val="none" w:sz="0" w:space="0" w:color="auto"/>
            <w:bottom w:val="none" w:sz="0" w:space="0" w:color="auto"/>
            <w:right w:val="none" w:sz="0" w:space="0" w:color="auto"/>
          </w:divBdr>
          <w:divsChild>
            <w:div w:id="1123764546">
              <w:marLeft w:val="0"/>
              <w:marRight w:val="0"/>
              <w:marTop w:val="0"/>
              <w:marBottom w:val="0"/>
              <w:divBdr>
                <w:top w:val="none" w:sz="0" w:space="0" w:color="auto"/>
                <w:left w:val="none" w:sz="0" w:space="0" w:color="auto"/>
                <w:bottom w:val="none" w:sz="0" w:space="0" w:color="auto"/>
                <w:right w:val="none" w:sz="0" w:space="0" w:color="auto"/>
              </w:divBdr>
              <w:divsChild>
                <w:div w:id="16614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49116">
          <w:marLeft w:val="0"/>
          <w:marRight w:val="0"/>
          <w:marTop w:val="0"/>
          <w:marBottom w:val="0"/>
          <w:divBdr>
            <w:top w:val="none" w:sz="0" w:space="0" w:color="auto"/>
            <w:left w:val="none" w:sz="0" w:space="0" w:color="auto"/>
            <w:bottom w:val="none" w:sz="0" w:space="0" w:color="auto"/>
            <w:right w:val="none" w:sz="0" w:space="0" w:color="auto"/>
          </w:divBdr>
          <w:divsChild>
            <w:div w:id="223444008">
              <w:marLeft w:val="0"/>
              <w:marRight w:val="0"/>
              <w:marTop w:val="0"/>
              <w:marBottom w:val="0"/>
              <w:divBdr>
                <w:top w:val="none" w:sz="0" w:space="0" w:color="auto"/>
                <w:left w:val="none" w:sz="0" w:space="0" w:color="auto"/>
                <w:bottom w:val="none" w:sz="0" w:space="0" w:color="auto"/>
                <w:right w:val="none" w:sz="0" w:space="0" w:color="auto"/>
              </w:divBdr>
              <w:divsChild>
                <w:div w:id="14892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2799">
          <w:marLeft w:val="0"/>
          <w:marRight w:val="0"/>
          <w:marTop w:val="0"/>
          <w:marBottom w:val="0"/>
          <w:divBdr>
            <w:top w:val="none" w:sz="0" w:space="0" w:color="auto"/>
            <w:left w:val="none" w:sz="0" w:space="0" w:color="auto"/>
            <w:bottom w:val="none" w:sz="0" w:space="0" w:color="auto"/>
            <w:right w:val="none" w:sz="0" w:space="0" w:color="auto"/>
          </w:divBdr>
          <w:divsChild>
            <w:div w:id="978925755">
              <w:marLeft w:val="0"/>
              <w:marRight w:val="0"/>
              <w:marTop w:val="0"/>
              <w:marBottom w:val="0"/>
              <w:divBdr>
                <w:top w:val="none" w:sz="0" w:space="0" w:color="auto"/>
                <w:left w:val="none" w:sz="0" w:space="0" w:color="auto"/>
                <w:bottom w:val="none" w:sz="0" w:space="0" w:color="auto"/>
                <w:right w:val="none" w:sz="0" w:space="0" w:color="auto"/>
              </w:divBdr>
              <w:divsChild>
                <w:div w:id="185086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1953">
          <w:marLeft w:val="0"/>
          <w:marRight w:val="0"/>
          <w:marTop w:val="0"/>
          <w:marBottom w:val="0"/>
          <w:divBdr>
            <w:top w:val="none" w:sz="0" w:space="0" w:color="auto"/>
            <w:left w:val="none" w:sz="0" w:space="0" w:color="auto"/>
            <w:bottom w:val="none" w:sz="0" w:space="0" w:color="auto"/>
            <w:right w:val="none" w:sz="0" w:space="0" w:color="auto"/>
          </w:divBdr>
          <w:divsChild>
            <w:div w:id="766198565">
              <w:marLeft w:val="0"/>
              <w:marRight w:val="0"/>
              <w:marTop w:val="0"/>
              <w:marBottom w:val="0"/>
              <w:divBdr>
                <w:top w:val="none" w:sz="0" w:space="0" w:color="auto"/>
                <w:left w:val="none" w:sz="0" w:space="0" w:color="auto"/>
                <w:bottom w:val="none" w:sz="0" w:space="0" w:color="auto"/>
                <w:right w:val="none" w:sz="0" w:space="0" w:color="auto"/>
              </w:divBdr>
              <w:divsChild>
                <w:div w:id="13941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46961">
          <w:marLeft w:val="0"/>
          <w:marRight w:val="0"/>
          <w:marTop w:val="0"/>
          <w:marBottom w:val="0"/>
          <w:divBdr>
            <w:top w:val="none" w:sz="0" w:space="0" w:color="auto"/>
            <w:left w:val="none" w:sz="0" w:space="0" w:color="auto"/>
            <w:bottom w:val="none" w:sz="0" w:space="0" w:color="auto"/>
            <w:right w:val="none" w:sz="0" w:space="0" w:color="auto"/>
          </w:divBdr>
          <w:divsChild>
            <w:div w:id="142503005">
              <w:marLeft w:val="0"/>
              <w:marRight w:val="0"/>
              <w:marTop w:val="0"/>
              <w:marBottom w:val="0"/>
              <w:divBdr>
                <w:top w:val="none" w:sz="0" w:space="0" w:color="auto"/>
                <w:left w:val="none" w:sz="0" w:space="0" w:color="auto"/>
                <w:bottom w:val="none" w:sz="0" w:space="0" w:color="auto"/>
                <w:right w:val="none" w:sz="0" w:space="0" w:color="auto"/>
              </w:divBdr>
              <w:divsChild>
                <w:div w:id="42253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83940">
          <w:marLeft w:val="0"/>
          <w:marRight w:val="0"/>
          <w:marTop w:val="0"/>
          <w:marBottom w:val="0"/>
          <w:divBdr>
            <w:top w:val="none" w:sz="0" w:space="0" w:color="auto"/>
            <w:left w:val="none" w:sz="0" w:space="0" w:color="auto"/>
            <w:bottom w:val="none" w:sz="0" w:space="0" w:color="auto"/>
            <w:right w:val="none" w:sz="0" w:space="0" w:color="auto"/>
          </w:divBdr>
          <w:divsChild>
            <w:div w:id="256405786">
              <w:marLeft w:val="0"/>
              <w:marRight w:val="0"/>
              <w:marTop w:val="0"/>
              <w:marBottom w:val="0"/>
              <w:divBdr>
                <w:top w:val="none" w:sz="0" w:space="0" w:color="auto"/>
                <w:left w:val="none" w:sz="0" w:space="0" w:color="auto"/>
                <w:bottom w:val="none" w:sz="0" w:space="0" w:color="auto"/>
                <w:right w:val="none" w:sz="0" w:space="0" w:color="auto"/>
              </w:divBdr>
              <w:divsChild>
                <w:div w:id="49823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24554">
          <w:marLeft w:val="0"/>
          <w:marRight w:val="0"/>
          <w:marTop w:val="0"/>
          <w:marBottom w:val="0"/>
          <w:divBdr>
            <w:top w:val="none" w:sz="0" w:space="0" w:color="auto"/>
            <w:left w:val="none" w:sz="0" w:space="0" w:color="auto"/>
            <w:bottom w:val="none" w:sz="0" w:space="0" w:color="auto"/>
            <w:right w:val="none" w:sz="0" w:space="0" w:color="auto"/>
          </w:divBdr>
          <w:divsChild>
            <w:div w:id="962610482">
              <w:marLeft w:val="0"/>
              <w:marRight w:val="0"/>
              <w:marTop w:val="0"/>
              <w:marBottom w:val="0"/>
              <w:divBdr>
                <w:top w:val="none" w:sz="0" w:space="0" w:color="auto"/>
                <w:left w:val="none" w:sz="0" w:space="0" w:color="auto"/>
                <w:bottom w:val="none" w:sz="0" w:space="0" w:color="auto"/>
                <w:right w:val="none" w:sz="0" w:space="0" w:color="auto"/>
              </w:divBdr>
              <w:divsChild>
                <w:div w:id="12067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347">
          <w:marLeft w:val="0"/>
          <w:marRight w:val="0"/>
          <w:marTop w:val="0"/>
          <w:marBottom w:val="0"/>
          <w:divBdr>
            <w:top w:val="none" w:sz="0" w:space="0" w:color="auto"/>
            <w:left w:val="none" w:sz="0" w:space="0" w:color="auto"/>
            <w:bottom w:val="none" w:sz="0" w:space="0" w:color="auto"/>
            <w:right w:val="none" w:sz="0" w:space="0" w:color="auto"/>
          </w:divBdr>
          <w:divsChild>
            <w:div w:id="1532453676">
              <w:marLeft w:val="0"/>
              <w:marRight w:val="0"/>
              <w:marTop w:val="0"/>
              <w:marBottom w:val="0"/>
              <w:divBdr>
                <w:top w:val="none" w:sz="0" w:space="0" w:color="auto"/>
                <w:left w:val="none" w:sz="0" w:space="0" w:color="auto"/>
                <w:bottom w:val="none" w:sz="0" w:space="0" w:color="auto"/>
                <w:right w:val="none" w:sz="0" w:space="0" w:color="auto"/>
              </w:divBdr>
              <w:divsChild>
                <w:div w:id="19870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4095">
          <w:marLeft w:val="0"/>
          <w:marRight w:val="0"/>
          <w:marTop w:val="0"/>
          <w:marBottom w:val="0"/>
          <w:divBdr>
            <w:top w:val="none" w:sz="0" w:space="0" w:color="auto"/>
            <w:left w:val="none" w:sz="0" w:space="0" w:color="auto"/>
            <w:bottom w:val="none" w:sz="0" w:space="0" w:color="auto"/>
            <w:right w:val="none" w:sz="0" w:space="0" w:color="auto"/>
          </w:divBdr>
          <w:divsChild>
            <w:div w:id="1305308355">
              <w:marLeft w:val="0"/>
              <w:marRight w:val="0"/>
              <w:marTop w:val="0"/>
              <w:marBottom w:val="0"/>
              <w:divBdr>
                <w:top w:val="none" w:sz="0" w:space="0" w:color="auto"/>
                <w:left w:val="none" w:sz="0" w:space="0" w:color="auto"/>
                <w:bottom w:val="none" w:sz="0" w:space="0" w:color="auto"/>
                <w:right w:val="none" w:sz="0" w:space="0" w:color="auto"/>
              </w:divBdr>
              <w:divsChild>
                <w:div w:id="138478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7510">
          <w:marLeft w:val="0"/>
          <w:marRight w:val="0"/>
          <w:marTop w:val="0"/>
          <w:marBottom w:val="0"/>
          <w:divBdr>
            <w:top w:val="none" w:sz="0" w:space="0" w:color="auto"/>
            <w:left w:val="none" w:sz="0" w:space="0" w:color="auto"/>
            <w:bottom w:val="none" w:sz="0" w:space="0" w:color="auto"/>
            <w:right w:val="none" w:sz="0" w:space="0" w:color="auto"/>
          </w:divBdr>
          <w:divsChild>
            <w:div w:id="1994022587">
              <w:marLeft w:val="0"/>
              <w:marRight w:val="0"/>
              <w:marTop w:val="0"/>
              <w:marBottom w:val="0"/>
              <w:divBdr>
                <w:top w:val="none" w:sz="0" w:space="0" w:color="auto"/>
                <w:left w:val="none" w:sz="0" w:space="0" w:color="auto"/>
                <w:bottom w:val="none" w:sz="0" w:space="0" w:color="auto"/>
                <w:right w:val="none" w:sz="0" w:space="0" w:color="auto"/>
              </w:divBdr>
              <w:divsChild>
                <w:div w:id="98153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38240">
          <w:marLeft w:val="0"/>
          <w:marRight w:val="0"/>
          <w:marTop w:val="0"/>
          <w:marBottom w:val="0"/>
          <w:divBdr>
            <w:top w:val="none" w:sz="0" w:space="0" w:color="auto"/>
            <w:left w:val="none" w:sz="0" w:space="0" w:color="auto"/>
            <w:bottom w:val="none" w:sz="0" w:space="0" w:color="auto"/>
            <w:right w:val="none" w:sz="0" w:space="0" w:color="auto"/>
          </w:divBdr>
          <w:divsChild>
            <w:div w:id="1016425937">
              <w:marLeft w:val="0"/>
              <w:marRight w:val="0"/>
              <w:marTop w:val="0"/>
              <w:marBottom w:val="0"/>
              <w:divBdr>
                <w:top w:val="none" w:sz="0" w:space="0" w:color="auto"/>
                <w:left w:val="none" w:sz="0" w:space="0" w:color="auto"/>
                <w:bottom w:val="none" w:sz="0" w:space="0" w:color="auto"/>
                <w:right w:val="none" w:sz="0" w:space="0" w:color="auto"/>
              </w:divBdr>
              <w:divsChild>
                <w:div w:id="63761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7443">
          <w:marLeft w:val="0"/>
          <w:marRight w:val="0"/>
          <w:marTop w:val="0"/>
          <w:marBottom w:val="0"/>
          <w:divBdr>
            <w:top w:val="none" w:sz="0" w:space="0" w:color="auto"/>
            <w:left w:val="none" w:sz="0" w:space="0" w:color="auto"/>
            <w:bottom w:val="none" w:sz="0" w:space="0" w:color="auto"/>
            <w:right w:val="none" w:sz="0" w:space="0" w:color="auto"/>
          </w:divBdr>
          <w:divsChild>
            <w:div w:id="2036347106">
              <w:marLeft w:val="0"/>
              <w:marRight w:val="0"/>
              <w:marTop w:val="0"/>
              <w:marBottom w:val="0"/>
              <w:divBdr>
                <w:top w:val="none" w:sz="0" w:space="0" w:color="auto"/>
                <w:left w:val="none" w:sz="0" w:space="0" w:color="auto"/>
                <w:bottom w:val="none" w:sz="0" w:space="0" w:color="auto"/>
                <w:right w:val="none" w:sz="0" w:space="0" w:color="auto"/>
              </w:divBdr>
              <w:divsChild>
                <w:div w:id="19637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7480">
          <w:marLeft w:val="0"/>
          <w:marRight w:val="0"/>
          <w:marTop w:val="0"/>
          <w:marBottom w:val="0"/>
          <w:divBdr>
            <w:top w:val="none" w:sz="0" w:space="0" w:color="auto"/>
            <w:left w:val="none" w:sz="0" w:space="0" w:color="auto"/>
            <w:bottom w:val="none" w:sz="0" w:space="0" w:color="auto"/>
            <w:right w:val="none" w:sz="0" w:space="0" w:color="auto"/>
          </w:divBdr>
          <w:divsChild>
            <w:div w:id="796143174">
              <w:marLeft w:val="0"/>
              <w:marRight w:val="0"/>
              <w:marTop w:val="0"/>
              <w:marBottom w:val="0"/>
              <w:divBdr>
                <w:top w:val="none" w:sz="0" w:space="0" w:color="auto"/>
                <w:left w:val="none" w:sz="0" w:space="0" w:color="auto"/>
                <w:bottom w:val="none" w:sz="0" w:space="0" w:color="auto"/>
                <w:right w:val="none" w:sz="0" w:space="0" w:color="auto"/>
              </w:divBdr>
              <w:divsChild>
                <w:div w:id="6342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0369">
          <w:marLeft w:val="0"/>
          <w:marRight w:val="0"/>
          <w:marTop w:val="0"/>
          <w:marBottom w:val="0"/>
          <w:divBdr>
            <w:top w:val="none" w:sz="0" w:space="0" w:color="auto"/>
            <w:left w:val="none" w:sz="0" w:space="0" w:color="auto"/>
            <w:bottom w:val="none" w:sz="0" w:space="0" w:color="auto"/>
            <w:right w:val="none" w:sz="0" w:space="0" w:color="auto"/>
          </w:divBdr>
          <w:divsChild>
            <w:div w:id="164903788">
              <w:marLeft w:val="0"/>
              <w:marRight w:val="0"/>
              <w:marTop w:val="0"/>
              <w:marBottom w:val="0"/>
              <w:divBdr>
                <w:top w:val="none" w:sz="0" w:space="0" w:color="auto"/>
                <w:left w:val="none" w:sz="0" w:space="0" w:color="auto"/>
                <w:bottom w:val="none" w:sz="0" w:space="0" w:color="auto"/>
                <w:right w:val="none" w:sz="0" w:space="0" w:color="auto"/>
              </w:divBdr>
              <w:divsChild>
                <w:div w:id="7557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29892">
          <w:marLeft w:val="0"/>
          <w:marRight w:val="0"/>
          <w:marTop w:val="0"/>
          <w:marBottom w:val="0"/>
          <w:divBdr>
            <w:top w:val="none" w:sz="0" w:space="0" w:color="auto"/>
            <w:left w:val="none" w:sz="0" w:space="0" w:color="auto"/>
            <w:bottom w:val="none" w:sz="0" w:space="0" w:color="auto"/>
            <w:right w:val="none" w:sz="0" w:space="0" w:color="auto"/>
          </w:divBdr>
          <w:divsChild>
            <w:div w:id="1868832734">
              <w:marLeft w:val="0"/>
              <w:marRight w:val="0"/>
              <w:marTop w:val="0"/>
              <w:marBottom w:val="0"/>
              <w:divBdr>
                <w:top w:val="none" w:sz="0" w:space="0" w:color="auto"/>
                <w:left w:val="none" w:sz="0" w:space="0" w:color="auto"/>
                <w:bottom w:val="none" w:sz="0" w:space="0" w:color="auto"/>
                <w:right w:val="none" w:sz="0" w:space="0" w:color="auto"/>
              </w:divBdr>
              <w:divsChild>
                <w:div w:id="9701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4169">
          <w:marLeft w:val="0"/>
          <w:marRight w:val="0"/>
          <w:marTop w:val="0"/>
          <w:marBottom w:val="0"/>
          <w:divBdr>
            <w:top w:val="none" w:sz="0" w:space="0" w:color="auto"/>
            <w:left w:val="none" w:sz="0" w:space="0" w:color="auto"/>
            <w:bottom w:val="none" w:sz="0" w:space="0" w:color="auto"/>
            <w:right w:val="none" w:sz="0" w:space="0" w:color="auto"/>
          </w:divBdr>
          <w:divsChild>
            <w:div w:id="837814257">
              <w:marLeft w:val="0"/>
              <w:marRight w:val="0"/>
              <w:marTop w:val="0"/>
              <w:marBottom w:val="0"/>
              <w:divBdr>
                <w:top w:val="none" w:sz="0" w:space="0" w:color="auto"/>
                <w:left w:val="none" w:sz="0" w:space="0" w:color="auto"/>
                <w:bottom w:val="none" w:sz="0" w:space="0" w:color="auto"/>
                <w:right w:val="none" w:sz="0" w:space="0" w:color="auto"/>
              </w:divBdr>
              <w:divsChild>
                <w:div w:id="3949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5800">
          <w:marLeft w:val="0"/>
          <w:marRight w:val="0"/>
          <w:marTop w:val="0"/>
          <w:marBottom w:val="0"/>
          <w:divBdr>
            <w:top w:val="none" w:sz="0" w:space="0" w:color="auto"/>
            <w:left w:val="none" w:sz="0" w:space="0" w:color="auto"/>
            <w:bottom w:val="none" w:sz="0" w:space="0" w:color="auto"/>
            <w:right w:val="none" w:sz="0" w:space="0" w:color="auto"/>
          </w:divBdr>
          <w:divsChild>
            <w:div w:id="1234856615">
              <w:marLeft w:val="0"/>
              <w:marRight w:val="0"/>
              <w:marTop w:val="0"/>
              <w:marBottom w:val="0"/>
              <w:divBdr>
                <w:top w:val="none" w:sz="0" w:space="0" w:color="auto"/>
                <w:left w:val="none" w:sz="0" w:space="0" w:color="auto"/>
                <w:bottom w:val="none" w:sz="0" w:space="0" w:color="auto"/>
                <w:right w:val="none" w:sz="0" w:space="0" w:color="auto"/>
              </w:divBdr>
              <w:divsChild>
                <w:div w:id="16416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4633">
          <w:marLeft w:val="0"/>
          <w:marRight w:val="0"/>
          <w:marTop w:val="0"/>
          <w:marBottom w:val="0"/>
          <w:divBdr>
            <w:top w:val="none" w:sz="0" w:space="0" w:color="auto"/>
            <w:left w:val="none" w:sz="0" w:space="0" w:color="auto"/>
            <w:bottom w:val="none" w:sz="0" w:space="0" w:color="auto"/>
            <w:right w:val="none" w:sz="0" w:space="0" w:color="auto"/>
          </w:divBdr>
          <w:divsChild>
            <w:div w:id="121921840">
              <w:marLeft w:val="0"/>
              <w:marRight w:val="0"/>
              <w:marTop w:val="0"/>
              <w:marBottom w:val="0"/>
              <w:divBdr>
                <w:top w:val="none" w:sz="0" w:space="0" w:color="auto"/>
                <w:left w:val="none" w:sz="0" w:space="0" w:color="auto"/>
                <w:bottom w:val="none" w:sz="0" w:space="0" w:color="auto"/>
                <w:right w:val="none" w:sz="0" w:space="0" w:color="auto"/>
              </w:divBdr>
              <w:divsChild>
                <w:div w:id="208024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6040">
          <w:marLeft w:val="0"/>
          <w:marRight w:val="0"/>
          <w:marTop w:val="0"/>
          <w:marBottom w:val="0"/>
          <w:divBdr>
            <w:top w:val="none" w:sz="0" w:space="0" w:color="auto"/>
            <w:left w:val="none" w:sz="0" w:space="0" w:color="auto"/>
            <w:bottom w:val="none" w:sz="0" w:space="0" w:color="auto"/>
            <w:right w:val="none" w:sz="0" w:space="0" w:color="auto"/>
          </w:divBdr>
          <w:divsChild>
            <w:div w:id="1991933180">
              <w:marLeft w:val="0"/>
              <w:marRight w:val="0"/>
              <w:marTop w:val="0"/>
              <w:marBottom w:val="0"/>
              <w:divBdr>
                <w:top w:val="none" w:sz="0" w:space="0" w:color="auto"/>
                <w:left w:val="none" w:sz="0" w:space="0" w:color="auto"/>
                <w:bottom w:val="none" w:sz="0" w:space="0" w:color="auto"/>
                <w:right w:val="none" w:sz="0" w:space="0" w:color="auto"/>
              </w:divBdr>
              <w:divsChild>
                <w:div w:id="15873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3341">
          <w:marLeft w:val="0"/>
          <w:marRight w:val="0"/>
          <w:marTop w:val="0"/>
          <w:marBottom w:val="0"/>
          <w:divBdr>
            <w:top w:val="none" w:sz="0" w:space="0" w:color="auto"/>
            <w:left w:val="none" w:sz="0" w:space="0" w:color="auto"/>
            <w:bottom w:val="none" w:sz="0" w:space="0" w:color="auto"/>
            <w:right w:val="none" w:sz="0" w:space="0" w:color="auto"/>
          </w:divBdr>
          <w:divsChild>
            <w:div w:id="1644889515">
              <w:marLeft w:val="0"/>
              <w:marRight w:val="0"/>
              <w:marTop w:val="0"/>
              <w:marBottom w:val="0"/>
              <w:divBdr>
                <w:top w:val="none" w:sz="0" w:space="0" w:color="auto"/>
                <w:left w:val="none" w:sz="0" w:space="0" w:color="auto"/>
                <w:bottom w:val="none" w:sz="0" w:space="0" w:color="auto"/>
                <w:right w:val="none" w:sz="0" w:space="0" w:color="auto"/>
              </w:divBdr>
              <w:divsChild>
                <w:div w:id="8827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3253">
          <w:marLeft w:val="0"/>
          <w:marRight w:val="0"/>
          <w:marTop w:val="0"/>
          <w:marBottom w:val="0"/>
          <w:divBdr>
            <w:top w:val="none" w:sz="0" w:space="0" w:color="auto"/>
            <w:left w:val="none" w:sz="0" w:space="0" w:color="auto"/>
            <w:bottom w:val="none" w:sz="0" w:space="0" w:color="auto"/>
            <w:right w:val="none" w:sz="0" w:space="0" w:color="auto"/>
          </w:divBdr>
          <w:divsChild>
            <w:div w:id="177474731">
              <w:marLeft w:val="0"/>
              <w:marRight w:val="0"/>
              <w:marTop w:val="0"/>
              <w:marBottom w:val="0"/>
              <w:divBdr>
                <w:top w:val="none" w:sz="0" w:space="0" w:color="auto"/>
                <w:left w:val="none" w:sz="0" w:space="0" w:color="auto"/>
                <w:bottom w:val="none" w:sz="0" w:space="0" w:color="auto"/>
                <w:right w:val="none" w:sz="0" w:space="0" w:color="auto"/>
              </w:divBdr>
              <w:divsChild>
                <w:div w:id="14742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8183">
          <w:marLeft w:val="0"/>
          <w:marRight w:val="0"/>
          <w:marTop w:val="0"/>
          <w:marBottom w:val="0"/>
          <w:divBdr>
            <w:top w:val="none" w:sz="0" w:space="0" w:color="auto"/>
            <w:left w:val="none" w:sz="0" w:space="0" w:color="auto"/>
            <w:bottom w:val="none" w:sz="0" w:space="0" w:color="auto"/>
            <w:right w:val="none" w:sz="0" w:space="0" w:color="auto"/>
          </w:divBdr>
          <w:divsChild>
            <w:div w:id="1274361320">
              <w:marLeft w:val="0"/>
              <w:marRight w:val="0"/>
              <w:marTop w:val="0"/>
              <w:marBottom w:val="0"/>
              <w:divBdr>
                <w:top w:val="none" w:sz="0" w:space="0" w:color="auto"/>
                <w:left w:val="none" w:sz="0" w:space="0" w:color="auto"/>
                <w:bottom w:val="none" w:sz="0" w:space="0" w:color="auto"/>
                <w:right w:val="none" w:sz="0" w:space="0" w:color="auto"/>
              </w:divBdr>
              <w:divsChild>
                <w:div w:id="7239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8616">
          <w:marLeft w:val="0"/>
          <w:marRight w:val="0"/>
          <w:marTop w:val="0"/>
          <w:marBottom w:val="0"/>
          <w:divBdr>
            <w:top w:val="none" w:sz="0" w:space="0" w:color="auto"/>
            <w:left w:val="none" w:sz="0" w:space="0" w:color="auto"/>
            <w:bottom w:val="none" w:sz="0" w:space="0" w:color="auto"/>
            <w:right w:val="none" w:sz="0" w:space="0" w:color="auto"/>
          </w:divBdr>
          <w:divsChild>
            <w:div w:id="1238129966">
              <w:marLeft w:val="0"/>
              <w:marRight w:val="0"/>
              <w:marTop w:val="0"/>
              <w:marBottom w:val="0"/>
              <w:divBdr>
                <w:top w:val="none" w:sz="0" w:space="0" w:color="auto"/>
                <w:left w:val="none" w:sz="0" w:space="0" w:color="auto"/>
                <w:bottom w:val="none" w:sz="0" w:space="0" w:color="auto"/>
                <w:right w:val="none" w:sz="0" w:space="0" w:color="auto"/>
              </w:divBdr>
              <w:divsChild>
                <w:div w:id="20823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0616">
          <w:marLeft w:val="0"/>
          <w:marRight w:val="0"/>
          <w:marTop w:val="0"/>
          <w:marBottom w:val="0"/>
          <w:divBdr>
            <w:top w:val="none" w:sz="0" w:space="0" w:color="auto"/>
            <w:left w:val="none" w:sz="0" w:space="0" w:color="auto"/>
            <w:bottom w:val="none" w:sz="0" w:space="0" w:color="auto"/>
            <w:right w:val="none" w:sz="0" w:space="0" w:color="auto"/>
          </w:divBdr>
          <w:divsChild>
            <w:div w:id="1744066977">
              <w:marLeft w:val="0"/>
              <w:marRight w:val="0"/>
              <w:marTop w:val="0"/>
              <w:marBottom w:val="0"/>
              <w:divBdr>
                <w:top w:val="none" w:sz="0" w:space="0" w:color="auto"/>
                <w:left w:val="none" w:sz="0" w:space="0" w:color="auto"/>
                <w:bottom w:val="none" w:sz="0" w:space="0" w:color="auto"/>
                <w:right w:val="none" w:sz="0" w:space="0" w:color="auto"/>
              </w:divBdr>
              <w:divsChild>
                <w:div w:id="120837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6798">
          <w:marLeft w:val="0"/>
          <w:marRight w:val="0"/>
          <w:marTop w:val="0"/>
          <w:marBottom w:val="0"/>
          <w:divBdr>
            <w:top w:val="none" w:sz="0" w:space="0" w:color="auto"/>
            <w:left w:val="none" w:sz="0" w:space="0" w:color="auto"/>
            <w:bottom w:val="none" w:sz="0" w:space="0" w:color="auto"/>
            <w:right w:val="none" w:sz="0" w:space="0" w:color="auto"/>
          </w:divBdr>
          <w:divsChild>
            <w:div w:id="1280453273">
              <w:marLeft w:val="0"/>
              <w:marRight w:val="0"/>
              <w:marTop w:val="0"/>
              <w:marBottom w:val="0"/>
              <w:divBdr>
                <w:top w:val="none" w:sz="0" w:space="0" w:color="auto"/>
                <w:left w:val="none" w:sz="0" w:space="0" w:color="auto"/>
                <w:bottom w:val="none" w:sz="0" w:space="0" w:color="auto"/>
                <w:right w:val="none" w:sz="0" w:space="0" w:color="auto"/>
              </w:divBdr>
              <w:divsChild>
                <w:div w:id="7472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6723">
          <w:marLeft w:val="0"/>
          <w:marRight w:val="0"/>
          <w:marTop w:val="0"/>
          <w:marBottom w:val="0"/>
          <w:divBdr>
            <w:top w:val="none" w:sz="0" w:space="0" w:color="auto"/>
            <w:left w:val="none" w:sz="0" w:space="0" w:color="auto"/>
            <w:bottom w:val="none" w:sz="0" w:space="0" w:color="auto"/>
            <w:right w:val="none" w:sz="0" w:space="0" w:color="auto"/>
          </w:divBdr>
          <w:divsChild>
            <w:div w:id="335576000">
              <w:marLeft w:val="0"/>
              <w:marRight w:val="0"/>
              <w:marTop w:val="0"/>
              <w:marBottom w:val="0"/>
              <w:divBdr>
                <w:top w:val="none" w:sz="0" w:space="0" w:color="auto"/>
                <w:left w:val="none" w:sz="0" w:space="0" w:color="auto"/>
                <w:bottom w:val="none" w:sz="0" w:space="0" w:color="auto"/>
                <w:right w:val="none" w:sz="0" w:space="0" w:color="auto"/>
              </w:divBdr>
              <w:divsChild>
                <w:div w:id="147128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7570">
          <w:marLeft w:val="0"/>
          <w:marRight w:val="0"/>
          <w:marTop w:val="0"/>
          <w:marBottom w:val="0"/>
          <w:divBdr>
            <w:top w:val="none" w:sz="0" w:space="0" w:color="auto"/>
            <w:left w:val="none" w:sz="0" w:space="0" w:color="auto"/>
            <w:bottom w:val="none" w:sz="0" w:space="0" w:color="auto"/>
            <w:right w:val="none" w:sz="0" w:space="0" w:color="auto"/>
          </w:divBdr>
          <w:divsChild>
            <w:div w:id="1834181865">
              <w:marLeft w:val="0"/>
              <w:marRight w:val="0"/>
              <w:marTop w:val="0"/>
              <w:marBottom w:val="0"/>
              <w:divBdr>
                <w:top w:val="none" w:sz="0" w:space="0" w:color="auto"/>
                <w:left w:val="none" w:sz="0" w:space="0" w:color="auto"/>
                <w:bottom w:val="none" w:sz="0" w:space="0" w:color="auto"/>
                <w:right w:val="none" w:sz="0" w:space="0" w:color="auto"/>
              </w:divBdr>
              <w:divsChild>
                <w:div w:id="5927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1597">
          <w:marLeft w:val="0"/>
          <w:marRight w:val="0"/>
          <w:marTop w:val="0"/>
          <w:marBottom w:val="0"/>
          <w:divBdr>
            <w:top w:val="none" w:sz="0" w:space="0" w:color="auto"/>
            <w:left w:val="none" w:sz="0" w:space="0" w:color="auto"/>
            <w:bottom w:val="none" w:sz="0" w:space="0" w:color="auto"/>
            <w:right w:val="none" w:sz="0" w:space="0" w:color="auto"/>
          </w:divBdr>
          <w:divsChild>
            <w:div w:id="347947733">
              <w:marLeft w:val="0"/>
              <w:marRight w:val="0"/>
              <w:marTop w:val="0"/>
              <w:marBottom w:val="0"/>
              <w:divBdr>
                <w:top w:val="none" w:sz="0" w:space="0" w:color="auto"/>
                <w:left w:val="none" w:sz="0" w:space="0" w:color="auto"/>
                <w:bottom w:val="none" w:sz="0" w:space="0" w:color="auto"/>
                <w:right w:val="none" w:sz="0" w:space="0" w:color="auto"/>
              </w:divBdr>
              <w:divsChild>
                <w:div w:id="9843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63203">
          <w:marLeft w:val="0"/>
          <w:marRight w:val="0"/>
          <w:marTop w:val="0"/>
          <w:marBottom w:val="0"/>
          <w:divBdr>
            <w:top w:val="none" w:sz="0" w:space="0" w:color="auto"/>
            <w:left w:val="none" w:sz="0" w:space="0" w:color="auto"/>
            <w:bottom w:val="none" w:sz="0" w:space="0" w:color="auto"/>
            <w:right w:val="none" w:sz="0" w:space="0" w:color="auto"/>
          </w:divBdr>
          <w:divsChild>
            <w:div w:id="618881139">
              <w:marLeft w:val="0"/>
              <w:marRight w:val="0"/>
              <w:marTop w:val="0"/>
              <w:marBottom w:val="0"/>
              <w:divBdr>
                <w:top w:val="none" w:sz="0" w:space="0" w:color="auto"/>
                <w:left w:val="none" w:sz="0" w:space="0" w:color="auto"/>
                <w:bottom w:val="none" w:sz="0" w:space="0" w:color="auto"/>
                <w:right w:val="none" w:sz="0" w:space="0" w:color="auto"/>
              </w:divBdr>
              <w:divsChild>
                <w:div w:id="20735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7987">
          <w:marLeft w:val="0"/>
          <w:marRight w:val="0"/>
          <w:marTop w:val="0"/>
          <w:marBottom w:val="0"/>
          <w:divBdr>
            <w:top w:val="none" w:sz="0" w:space="0" w:color="auto"/>
            <w:left w:val="none" w:sz="0" w:space="0" w:color="auto"/>
            <w:bottom w:val="none" w:sz="0" w:space="0" w:color="auto"/>
            <w:right w:val="none" w:sz="0" w:space="0" w:color="auto"/>
          </w:divBdr>
          <w:divsChild>
            <w:div w:id="1901281834">
              <w:marLeft w:val="0"/>
              <w:marRight w:val="0"/>
              <w:marTop w:val="0"/>
              <w:marBottom w:val="0"/>
              <w:divBdr>
                <w:top w:val="none" w:sz="0" w:space="0" w:color="auto"/>
                <w:left w:val="none" w:sz="0" w:space="0" w:color="auto"/>
                <w:bottom w:val="none" w:sz="0" w:space="0" w:color="auto"/>
                <w:right w:val="none" w:sz="0" w:space="0" w:color="auto"/>
              </w:divBdr>
              <w:divsChild>
                <w:div w:id="7789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7179">
          <w:marLeft w:val="0"/>
          <w:marRight w:val="0"/>
          <w:marTop w:val="0"/>
          <w:marBottom w:val="0"/>
          <w:divBdr>
            <w:top w:val="none" w:sz="0" w:space="0" w:color="auto"/>
            <w:left w:val="none" w:sz="0" w:space="0" w:color="auto"/>
            <w:bottom w:val="none" w:sz="0" w:space="0" w:color="auto"/>
            <w:right w:val="none" w:sz="0" w:space="0" w:color="auto"/>
          </w:divBdr>
          <w:divsChild>
            <w:div w:id="281739691">
              <w:marLeft w:val="0"/>
              <w:marRight w:val="0"/>
              <w:marTop w:val="0"/>
              <w:marBottom w:val="0"/>
              <w:divBdr>
                <w:top w:val="none" w:sz="0" w:space="0" w:color="auto"/>
                <w:left w:val="none" w:sz="0" w:space="0" w:color="auto"/>
                <w:bottom w:val="none" w:sz="0" w:space="0" w:color="auto"/>
                <w:right w:val="none" w:sz="0" w:space="0" w:color="auto"/>
              </w:divBdr>
              <w:divsChild>
                <w:div w:id="7489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35410">
          <w:marLeft w:val="0"/>
          <w:marRight w:val="0"/>
          <w:marTop w:val="0"/>
          <w:marBottom w:val="0"/>
          <w:divBdr>
            <w:top w:val="none" w:sz="0" w:space="0" w:color="auto"/>
            <w:left w:val="none" w:sz="0" w:space="0" w:color="auto"/>
            <w:bottom w:val="none" w:sz="0" w:space="0" w:color="auto"/>
            <w:right w:val="none" w:sz="0" w:space="0" w:color="auto"/>
          </w:divBdr>
          <w:divsChild>
            <w:div w:id="251937163">
              <w:marLeft w:val="0"/>
              <w:marRight w:val="0"/>
              <w:marTop w:val="0"/>
              <w:marBottom w:val="0"/>
              <w:divBdr>
                <w:top w:val="none" w:sz="0" w:space="0" w:color="auto"/>
                <w:left w:val="none" w:sz="0" w:space="0" w:color="auto"/>
                <w:bottom w:val="none" w:sz="0" w:space="0" w:color="auto"/>
                <w:right w:val="none" w:sz="0" w:space="0" w:color="auto"/>
              </w:divBdr>
              <w:divsChild>
                <w:div w:id="718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99748">
          <w:marLeft w:val="0"/>
          <w:marRight w:val="0"/>
          <w:marTop w:val="0"/>
          <w:marBottom w:val="0"/>
          <w:divBdr>
            <w:top w:val="none" w:sz="0" w:space="0" w:color="auto"/>
            <w:left w:val="none" w:sz="0" w:space="0" w:color="auto"/>
            <w:bottom w:val="none" w:sz="0" w:space="0" w:color="auto"/>
            <w:right w:val="none" w:sz="0" w:space="0" w:color="auto"/>
          </w:divBdr>
          <w:divsChild>
            <w:div w:id="257063477">
              <w:marLeft w:val="0"/>
              <w:marRight w:val="0"/>
              <w:marTop w:val="0"/>
              <w:marBottom w:val="0"/>
              <w:divBdr>
                <w:top w:val="none" w:sz="0" w:space="0" w:color="auto"/>
                <w:left w:val="none" w:sz="0" w:space="0" w:color="auto"/>
                <w:bottom w:val="none" w:sz="0" w:space="0" w:color="auto"/>
                <w:right w:val="none" w:sz="0" w:space="0" w:color="auto"/>
              </w:divBdr>
              <w:divsChild>
                <w:div w:id="2929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8935">
          <w:marLeft w:val="0"/>
          <w:marRight w:val="0"/>
          <w:marTop w:val="0"/>
          <w:marBottom w:val="0"/>
          <w:divBdr>
            <w:top w:val="none" w:sz="0" w:space="0" w:color="auto"/>
            <w:left w:val="none" w:sz="0" w:space="0" w:color="auto"/>
            <w:bottom w:val="none" w:sz="0" w:space="0" w:color="auto"/>
            <w:right w:val="none" w:sz="0" w:space="0" w:color="auto"/>
          </w:divBdr>
          <w:divsChild>
            <w:div w:id="1461877818">
              <w:marLeft w:val="0"/>
              <w:marRight w:val="0"/>
              <w:marTop w:val="0"/>
              <w:marBottom w:val="0"/>
              <w:divBdr>
                <w:top w:val="none" w:sz="0" w:space="0" w:color="auto"/>
                <w:left w:val="none" w:sz="0" w:space="0" w:color="auto"/>
                <w:bottom w:val="none" w:sz="0" w:space="0" w:color="auto"/>
                <w:right w:val="none" w:sz="0" w:space="0" w:color="auto"/>
              </w:divBdr>
              <w:divsChild>
                <w:div w:id="18420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3531">
          <w:marLeft w:val="0"/>
          <w:marRight w:val="0"/>
          <w:marTop w:val="0"/>
          <w:marBottom w:val="0"/>
          <w:divBdr>
            <w:top w:val="none" w:sz="0" w:space="0" w:color="auto"/>
            <w:left w:val="none" w:sz="0" w:space="0" w:color="auto"/>
            <w:bottom w:val="none" w:sz="0" w:space="0" w:color="auto"/>
            <w:right w:val="none" w:sz="0" w:space="0" w:color="auto"/>
          </w:divBdr>
          <w:divsChild>
            <w:div w:id="263728508">
              <w:marLeft w:val="0"/>
              <w:marRight w:val="0"/>
              <w:marTop w:val="0"/>
              <w:marBottom w:val="0"/>
              <w:divBdr>
                <w:top w:val="none" w:sz="0" w:space="0" w:color="auto"/>
                <w:left w:val="none" w:sz="0" w:space="0" w:color="auto"/>
                <w:bottom w:val="none" w:sz="0" w:space="0" w:color="auto"/>
                <w:right w:val="none" w:sz="0" w:space="0" w:color="auto"/>
              </w:divBdr>
              <w:divsChild>
                <w:div w:id="6462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1624">
          <w:marLeft w:val="0"/>
          <w:marRight w:val="0"/>
          <w:marTop w:val="0"/>
          <w:marBottom w:val="0"/>
          <w:divBdr>
            <w:top w:val="none" w:sz="0" w:space="0" w:color="auto"/>
            <w:left w:val="none" w:sz="0" w:space="0" w:color="auto"/>
            <w:bottom w:val="none" w:sz="0" w:space="0" w:color="auto"/>
            <w:right w:val="none" w:sz="0" w:space="0" w:color="auto"/>
          </w:divBdr>
          <w:divsChild>
            <w:div w:id="1004548846">
              <w:marLeft w:val="0"/>
              <w:marRight w:val="0"/>
              <w:marTop w:val="0"/>
              <w:marBottom w:val="0"/>
              <w:divBdr>
                <w:top w:val="none" w:sz="0" w:space="0" w:color="auto"/>
                <w:left w:val="none" w:sz="0" w:space="0" w:color="auto"/>
                <w:bottom w:val="none" w:sz="0" w:space="0" w:color="auto"/>
                <w:right w:val="none" w:sz="0" w:space="0" w:color="auto"/>
              </w:divBdr>
              <w:divsChild>
                <w:div w:id="16962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28152">
          <w:marLeft w:val="0"/>
          <w:marRight w:val="0"/>
          <w:marTop w:val="0"/>
          <w:marBottom w:val="0"/>
          <w:divBdr>
            <w:top w:val="none" w:sz="0" w:space="0" w:color="auto"/>
            <w:left w:val="none" w:sz="0" w:space="0" w:color="auto"/>
            <w:bottom w:val="none" w:sz="0" w:space="0" w:color="auto"/>
            <w:right w:val="none" w:sz="0" w:space="0" w:color="auto"/>
          </w:divBdr>
          <w:divsChild>
            <w:div w:id="1880822296">
              <w:marLeft w:val="0"/>
              <w:marRight w:val="0"/>
              <w:marTop w:val="0"/>
              <w:marBottom w:val="0"/>
              <w:divBdr>
                <w:top w:val="none" w:sz="0" w:space="0" w:color="auto"/>
                <w:left w:val="none" w:sz="0" w:space="0" w:color="auto"/>
                <w:bottom w:val="none" w:sz="0" w:space="0" w:color="auto"/>
                <w:right w:val="none" w:sz="0" w:space="0" w:color="auto"/>
              </w:divBdr>
              <w:divsChild>
                <w:div w:id="14067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7015">
          <w:marLeft w:val="0"/>
          <w:marRight w:val="0"/>
          <w:marTop w:val="0"/>
          <w:marBottom w:val="0"/>
          <w:divBdr>
            <w:top w:val="none" w:sz="0" w:space="0" w:color="auto"/>
            <w:left w:val="none" w:sz="0" w:space="0" w:color="auto"/>
            <w:bottom w:val="none" w:sz="0" w:space="0" w:color="auto"/>
            <w:right w:val="none" w:sz="0" w:space="0" w:color="auto"/>
          </w:divBdr>
          <w:divsChild>
            <w:div w:id="509293491">
              <w:marLeft w:val="0"/>
              <w:marRight w:val="0"/>
              <w:marTop w:val="0"/>
              <w:marBottom w:val="0"/>
              <w:divBdr>
                <w:top w:val="none" w:sz="0" w:space="0" w:color="auto"/>
                <w:left w:val="none" w:sz="0" w:space="0" w:color="auto"/>
                <w:bottom w:val="none" w:sz="0" w:space="0" w:color="auto"/>
                <w:right w:val="none" w:sz="0" w:space="0" w:color="auto"/>
              </w:divBdr>
              <w:divsChild>
                <w:div w:id="2168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0590">
          <w:marLeft w:val="0"/>
          <w:marRight w:val="0"/>
          <w:marTop w:val="0"/>
          <w:marBottom w:val="0"/>
          <w:divBdr>
            <w:top w:val="none" w:sz="0" w:space="0" w:color="auto"/>
            <w:left w:val="none" w:sz="0" w:space="0" w:color="auto"/>
            <w:bottom w:val="none" w:sz="0" w:space="0" w:color="auto"/>
            <w:right w:val="none" w:sz="0" w:space="0" w:color="auto"/>
          </w:divBdr>
          <w:divsChild>
            <w:div w:id="401565604">
              <w:marLeft w:val="0"/>
              <w:marRight w:val="0"/>
              <w:marTop w:val="0"/>
              <w:marBottom w:val="0"/>
              <w:divBdr>
                <w:top w:val="none" w:sz="0" w:space="0" w:color="auto"/>
                <w:left w:val="none" w:sz="0" w:space="0" w:color="auto"/>
                <w:bottom w:val="none" w:sz="0" w:space="0" w:color="auto"/>
                <w:right w:val="none" w:sz="0" w:space="0" w:color="auto"/>
              </w:divBdr>
              <w:divsChild>
                <w:div w:id="14495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8730">
          <w:marLeft w:val="0"/>
          <w:marRight w:val="0"/>
          <w:marTop w:val="0"/>
          <w:marBottom w:val="0"/>
          <w:divBdr>
            <w:top w:val="none" w:sz="0" w:space="0" w:color="auto"/>
            <w:left w:val="none" w:sz="0" w:space="0" w:color="auto"/>
            <w:bottom w:val="none" w:sz="0" w:space="0" w:color="auto"/>
            <w:right w:val="none" w:sz="0" w:space="0" w:color="auto"/>
          </w:divBdr>
          <w:divsChild>
            <w:div w:id="1783186493">
              <w:marLeft w:val="0"/>
              <w:marRight w:val="0"/>
              <w:marTop w:val="0"/>
              <w:marBottom w:val="0"/>
              <w:divBdr>
                <w:top w:val="none" w:sz="0" w:space="0" w:color="auto"/>
                <w:left w:val="none" w:sz="0" w:space="0" w:color="auto"/>
                <w:bottom w:val="none" w:sz="0" w:space="0" w:color="auto"/>
                <w:right w:val="none" w:sz="0" w:space="0" w:color="auto"/>
              </w:divBdr>
              <w:divsChild>
                <w:div w:id="17360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94655">
          <w:marLeft w:val="0"/>
          <w:marRight w:val="0"/>
          <w:marTop w:val="0"/>
          <w:marBottom w:val="0"/>
          <w:divBdr>
            <w:top w:val="none" w:sz="0" w:space="0" w:color="auto"/>
            <w:left w:val="none" w:sz="0" w:space="0" w:color="auto"/>
            <w:bottom w:val="none" w:sz="0" w:space="0" w:color="auto"/>
            <w:right w:val="none" w:sz="0" w:space="0" w:color="auto"/>
          </w:divBdr>
          <w:divsChild>
            <w:div w:id="205874979">
              <w:marLeft w:val="0"/>
              <w:marRight w:val="0"/>
              <w:marTop w:val="0"/>
              <w:marBottom w:val="0"/>
              <w:divBdr>
                <w:top w:val="none" w:sz="0" w:space="0" w:color="auto"/>
                <w:left w:val="none" w:sz="0" w:space="0" w:color="auto"/>
                <w:bottom w:val="none" w:sz="0" w:space="0" w:color="auto"/>
                <w:right w:val="none" w:sz="0" w:space="0" w:color="auto"/>
              </w:divBdr>
              <w:divsChild>
                <w:div w:id="4073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2330">
          <w:marLeft w:val="0"/>
          <w:marRight w:val="0"/>
          <w:marTop w:val="0"/>
          <w:marBottom w:val="0"/>
          <w:divBdr>
            <w:top w:val="none" w:sz="0" w:space="0" w:color="auto"/>
            <w:left w:val="none" w:sz="0" w:space="0" w:color="auto"/>
            <w:bottom w:val="none" w:sz="0" w:space="0" w:color="auto"/>
            <w:right w:val="none" w:sz="0" w:space="0" w:color="auto"/>
          </w:divBdr>
          <w:divsChild>
            <w:div w:id="1051463324">
              <w:marLeft w:val="0"/>
              <w:marRight w:val="0"/>
              <w:marTop w:val="0"/>
              <w:marBottom w:val="0"/>
              <w:divBdr>
                <w:top w:val="none" w:sz="0" w:space="0" w:color="auto"/>
                <w:left w:val="none" w:sz="0" w:space="0" w:color="auto"/>
                <w:bottom w:val="none" w:sz="0" w:space="0" w:color="auto"/>
                <w:right w:val="none" w:sz="0" w:space="0" w:color="auto"/>
              </w:divBdr>
              <w:divsChild>
                <w:div w:id="4927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2903">
          <w:marLeft w:val="0"/>
          <w:marRight w:val="0"/>
          <w:marTop w:val="0"/>
          <w:marBottom w:val="0"/>
          <w:divBdr>
            <w:top w:val="none" w:sz="0" w:space="0" w:color="auto"/>
            <w:left w:val="none" w:sz="0" w:space="0" w:color="auto"/>
            <w:bottom w:val="none" w:sz="0" w:space="0" w:color="auto"/>
            <w:right w:val="none" w:sz="0" w:space="0" w:color="auto"/>
          </w:divBdr>
          <w:divsChild>
            <w:div w:id="267543432">
              <w:marLeft w:val="0"/>
              <w:marRight w:val="0"/>
              <w:marTop w:val="0"/>
              <w:marBottom w:val="0"/>
              <w:divBdr>
                <w:top w:val="none" w:sz="0" w:space="0" w:color="auto"/>
                <w:left w:val="none" w:sz="0" w:space="0" w:color="auto"/>
                <w:bottom w:val="none" w:sz="0" w:space="0" w:color="auto"/>
                <w:right w:val="none" w:sz="0" w:space="0" w:color="auto"/>
              </w:divBdr>
              <w:divsChild>
                <w:div w:id="213466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6886">
          <w:marLeft w:val="0"/>
          <w:marRight w:val="0"/>
          <w:marTop w:val="0"/>
          <w:marBottom w:val="0"/>
          <w:divBdr>
            <w:top w:val="none" w:sz="0" w:space="0" w:color="auto"/>
            <w:left w:val="none" w:sz="0" w:space="0" w:color="auto"/>
            <w:bottom w:val="none" w:sz="0" w:space="0" w:color="auto"/>
            <w:right w:val="none" w:sz="0" w:space="0" w:color="auto"/>
          </w:divBdr>
          <w:divsChild>
            <w:div w:id="2099985567">
              <w:marLeft w:val="0"/>
              <w:marRight w:val="0"/>
              <w:marTop w:val="0"/>
              <w:marBottom w:val="0"/>
              <w:divBdr>
                <w:top w:val="none" w:sz="0" w:space="0" w:color="auto"/>
                <w:left w:val="none" w:sz="0" w:space="0" w:color="auto"/>
                <w:bottom w:val="none" w:sz="0" w:space="0" w:color="auto"/>
                <w:right w:val="none" w:sz="0" w:space="0" w:color="auto"/>
              </w:divBdr>
              <w:divsChild>
                <w:div w:id="195293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9169">
          <w:marLeft w:val="0"/>
          <w:marRight w:val="0"/>
          <w:marTop w:val="0"/>
          <w:marBottom w:val="0"/>
          <w:divBdr>
            <w:top w:val="none" w:sz="0" w:space="0" w:color="auto"/>
            <w:left w:val="none" w:sz="0" w:space="0" w:color="auto"/>
            <w:bottom w:val="none" w:sz="0" w:space="0" w:color="auto"/>
            <w:right w:val="none" w:sz="0" w:space="0" w:color="auto"/>
          </w:divBdr>
          <w:divsChild>
            <w:div w:id="2051223873">
              <w:marLeft w:val="0"/>
              <w:marRight w:val="0"/>
              <w:marTop w:val="0"/>
              <w:marBottom w:val="0"/>
              <w:divBdr>
                <w:top w:val="none" w:sz="0" w:space="0" w:color="auto"/>
                <w:left w:val="none" w:sz="0" w:space="0" w:color="auto"/>
                <w:bottom w:val="none" w:sz="0" w:space="0" w:color="auto"/>
                <w:right w:val="none" w:sz="0" w:space="0" w:color="auto"/>
              </w:divBdr>
              <w:divsChild>
                <w:div w:id="14661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5047">
          <w:marLeft w:val="0"/>
          <w:marRight w:val="0"/>
          <w:marTop w:val="0"/>
          <w:marBottom w:val="0"/>
          <w:divBdr>
            <w:top w:val="none" w:sz="0" w:space="0" w:color="auto"/>
            <w:left w:val="none" w:sz="0" w:space="0" w:color="auto"/>
            <w:bottom w:val="none" w:sz="0" w:space="0" w:color="auto"/>
            <w:right w:val="none" w:sz="0" w:space="0" w:color="auto"/>
          </w:divBdr>
          <w:divsChild>
            <w:div w:id="260771015">
              <w:marLeft w:val="0"/>
              <w:marRight w:val="0"/>
              <w:marTop w:val="0"/>
              <w:marBottom w:val="0"/>
              <w:divBdr>
                <w:top w:val="none" w:sz="0" w:space="0" w:color="auto"/>
                <w:left w:val="none" w:sz="0" w:space="0" w:color="auto"/>
                <w:bottom w:val="none" w:sz="0" w:space="0" w:color="auto"/>
                <w:right w:val="none" w:sz="0" w:space="0" w:color="auto"/>
              </w:divBdr>
              <w:divsChild>
                <w:div w:id="16063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52314">
          <w:marLeft w:val="0"/>
          <w:marRight w:val="0"/>
          <w:marTop w:val="0"/>
          <w:marBottom w:val="0"/>
          <w:divBdr>
            <w:top w:val="none" w:sz="0" w:space="0" w:color="auto"/>
            <w:left w:val="none" w:sz="0" w:space="0" w:color="auto"/>
            <w:bottom w:val="none" w:sz="0" w:space="0" w:color="auto"/>
            <w:right w:val="none" w:sz="0" w:space="0" w:color="auto"/>
          </w:divBdr>
          <w:divsChild>
            <w:div w:id="2008167151">
              <w:marLeft w:val="0"/>
              <w:marRight w:val="0"/>
              <w:marTop w:val="0"/>
              <w:marBottom w:val="0"/>
              <w:divBdr>
                <w:top w:val="none" w:sz="0" w:space="0" w:color="auto"/>
                <w:left w:val="none" w:sz="0" w:space="0" w:color="auto"/>
                <w:bottom w:val="none" w:sz="0" w:space="0" w:color="auto"/>
                <w:right w:val="none" w:sz="0" w:space="0" w:color="auto"/>
              </w:divBdr>
              <w:divsChild>
                <w:div w:id="10764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49209">
          <w:marLeft w:val="0"/>
          <w:marRight w:val="0"/>
          <w:marTop w:val="0"/>
          <w:marBottom w:val="0"/>
          <w:divBdr>
            <w:top w:val="none" w:sz="0" w:space="0" w:color="auto"/>
            <w:left w:val="none" w:sz="0" w:space="0" w:color="auto"/>
            <w:bottom w:val="none" w:sz="0" w:space="0" w:color="auto"/>
            <w:right w:val="none" w:sz="0" w:space="0" w:color="auto"/>
          </w:divBdr>
          <w:divsChild>
            <w:div w:id="1017928728">
              <w:marLeft w:val="0"/>
              <w:marRight w:val="0"/>
              <w:marTop w:val="0"/>
              <w:marBottom w:val="0"/>
              <w:divBdr>
                <w:top w:val="none" w:sz="0" w:space="0" w:color="auto"/>
                <w:left w:val="none" w:sz="0" w:space="0" w:color="auto"/>
                <w:bottom w:val="none" w:sz="0" w:space="0" w:color="auto"/>
                <w:right w:val="none" w:sz="0" w:space="0" w:color="auto"/>
              </w:divBdr>
              <w:divsChild>
                <w:div w:id="20756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8853">
          <w:marLeft w:val="0"/>
          <w:marRight w:val="0"/>
          <w:marTop w:val="0"/>
          <w:marBottom w:val="0"/>
          <w:divBdr>
            <w:top w:val="none" w:sz="0" w:space="0" w:color="auto"/>
            <w:left w:val="none" w:sz="0" w:space="0" w:color="auto"/>
            <w:bottom w:val="none" w:sz="0" w:space="0" w:color="auto"/>
            <w:right w:val="none" w:sz="0" w:space="0" w:color="auto"/>
          </w:divBdr>
          <w:divsChild>
            <w:div w:id="1677731453">
              <w:marLeft w:val="0"/>
              <w:marRight w:val="0"/>
              <w:marTop w:val="0"/>
              <w:marBottom w:val="0"/>
              <w:divBdr>
                <w:top w:val="none" w:sz="0" w:space="0" w:color="auto"/>
                <w:left w:val="none" w:sz="0" w:space="0" w:color="auto"/>
                <w:bottom w:val="none" w:sz="0" w:space="0" w:color="auto"/>
                <w:right w:val="none" w:sz="0" w:space="0" w:color="auto"/>
              </w:divBdr>
              <w:divsChild>
                <w:div w:id="191280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5087">
          <w:marLeft w:val="0"/>
          <w:marRight w:val="0"/>
          <w:marTop w:val="0"/>
          <w:marBottom w:val="0"/>
          <w:divBdr>
            <w:top w:val="none" w:sz="0" w:space="0" w:color="auto"/>
            <w:left w:val="none" w:sz="0" w:space="0" w:color="auto"/>
            <w:bottom w:val="none" w:sz="0" w:space="0" w:color="auto"/>
            <w:right w:val="none" w:sz="0" w:space="0" w:color="auto"/>
          </w:divBdr>
          <w:divsChild>
            <w:div w:id="453135061">
              <w:marLeft w:val="0"/>
              <w:marRight w:val="0"/>
              <w:marTop w:val="0"/>
              <w:marBottom w:val="0"/>
              <w:divBdr>
                <w:top w:val="none" w:sz="0" w:space="0" w:color="auto"/>
                <w:left w:val="none" w:sz="0" w:space="0" w:color="auto"/>
                <w:bottom w:val="none" w:sz="0" w:space="0" w:color="auto"/>
                <w:right w:val="none" w:sz="0" w:space="0" w:color="auto"/>
              </w:divBdr>
              <w:divsChild>
                <w:div w:id="204486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3063">
          <w:marLeft w:val="0"/>
          <w:marRight w:val="0"/>
          <w:marTop w:val="0"/>
          <w:marBottom w:val="0"/>
          <w:divBdr>
            <w:top w:val="none" w:sz="0" w:space="0" w:color="auto"/>
            <w:left w:val="none" w:sz="0" w:space="0" w:color="auto"/>
            <w:bottom w:val="none" w:sz="0" w:space="0" w:color="auto"/>
            <w:right w:val="none" w:sz="0" w:space="0" w:color="auto"/>
          </w:divBdr>
          <w:divsChild>
            <w:div w:id="948122360">
              <w:marLeft w:val="0"/>
              <w:marRight w:val="0"/>
              <w:marTop w:val="0"/>
              <w:marBottom w:val="0"/>
              <w:divBdr>
                <w:top w:val="none" w:sz="0" w:space="0" w:color="auto"/>
                <w:left w:val="none" w:sz="0" w:space="0" w:color="auto"/>
                <w:bottom w:val="none" w:sz="0" w:space="0" w:color="auto"/>
                <w:right w:val="none" w:sz="0" w:space="0" w:color="auto"/>
              </w:divBdr>
              <w:divsChild>
                <w:div w:id="21409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1753">
          <w:marLeft w:val="0"/>
          <w:marRight w:val="0"/>
          <w:marTop w:val="0"/>
          <w:marBottom w:val="0"/>
          <w:divBdr>
            <w:top w:val="none" w:sz="0" w:space="0" w:color="auto"/>
            <w:left w:val="none" w:sz="0" w:space="0" w:color="auto"/>
            <w:bottom w:val="none" w:sz="0" w:space="0" w:color="auto"/>
            <w:right w:val="none" w:sz="0" w:space="0" w:color="auto"/>
          </w:divBdr>
          <w:divsChild>
            <w:div w:id="1955598429">
              <w:marLeft w:val="0"/>
              <w:marRight w:val="0"/>
              <w:marTop w:val="0"/>
              <w:marBottom w:val="0"/>
              <w:divBdr>
                <w:top w:val="none" w:sz="0" w:space="0" w:color="auto"/>
                <w:left w:val="none" w:sz="0" w:space="0" w:color="auto"/>
                <w:bottom w:val="none" w:sz="0" w:space="0" w:color="auto"/>
                <w:right w:val="none" w:sz="0" w:space="0" w:color="auto"/>
              </w:divBdr>
              <w:divsChild>
                <w:div w:id="19504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4285">
          <w:marLeft w:val="0"/>
          <w:marRight w:val="0"/>
          <w:marTop w:val="0"/>
          <w:marBottom w:val="0"/>
          <w:divBdr>
            <w:top w:val="none" w:sz="0" w:space="0" w:color="auto"/>
            <w:left w:val="none" w:sz="0" w:space="0" w:color="auto"/>
            <w:bottom w:val="none" w:sz="0" w:space="0" w:color="auto"/>
            <w:right w:val="none" w:sz="0" w:space="0" w:color="auto"/>
          </w:divBdr>
          <w:divsChild>
            <w:div w:id="762412795">
              <w:marLeft w:val="0"/>
              <w:marRight w:val="0"/>
              <w:marTop w:val="0"/>
              <w:marBottom w:val="0"/>
              <w:divBdr>
                <w:top w:val="none" w:sz="0" w:space="0" w:color="auto"/>
                <w:left w:val="none" w:sz="0" w:space="0" w:color="auto"/>
                <w:bottom w:val="none" w:sz="0" w:space="0" w:color="auto"/>
                <w:right w:val="none" w:sz="0" w:space="0" w:color="auto"/>
              </w:divBdr>
              <w:divsChild>
                <w:div w:id="72981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3009">
          <w:marLeft w:val="0"/>
          <w:marRight w:val="0"/>
          <w:marTop w:val="0"/>
          <w:marBottom w:val="0"/>
          <w:divBdr>
            <w:top w:val="none" w:sz="0" w:space="0" w:color="auto"/>
            <w:left w:val="none" w:sz="0" w:space="0" w:color="auto"/>
            <w:bottom w:val="none" w:sz="0" w:space="0" w:color="auto"/>
            <w:right w:val="none" w:sz="0" w:space="0" w:color="auto"/>
          </w:divBdr>
          <w:divsChild>
            <w:div w:id="910046591">
              <w:marLeft w:val="0"/>
              <w:marRight w:val="0"/>
              <w:marTop w:val="0"/>
              <w:marBottom w:val="0"/>
              <w:divBdr>
                <w:top w:val="none" w:sz="0" w:space="0" w:color="auto"/>
                <w:left w:val="none" w:sz="0" w:space="0" w:color="auto"/>
                <w:bottom w:val="none" w:sz="0" w:space="0" w:color="auto"/>
                <w:right w:val="none" w:sz="0" w:space="0" w:color="auto"/>
              </w:divBdr>
              <w:divsChild>
                <w:div w:id="17483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4859">
          <w:marLeft w:val="0"/>
          <w:marRight w:val="0"/>
          <w:marTop w:val="0"/>
          <w:marBottom w:val="0"/>
          <w:divBdr>
            <w:top w:val="none" w:sz="0" w:space="0" w:color="auto"/>
            <w:left w:val="none" w:sz="0" w:space="0" w:color="auto"/>
            <w:bottom w:val="none" w:sz="0" w:space="0" w:color="auto"/>
            <w:right w:val="none" w:sz="0" w:space="0" w:color="auto"/>
          </w:divBdr>
          <w:divsChild>
            <w:div w:id="1158309500">
              <w:marLeft w:val="0"/>
              <w:marRight w:val="0"/>
              <w:marTop w:val="0"/>
              <w:marBottom w:val="0"/>
              <w:divBdr>
                <w:top w:val="none" w:sz="0" w:space="0" w:color="auto"/>
                <w:left w:val="none" w:sz="0" w:space="0" w:color="auto"/>
                <w:bottom w:val="none" w:sz="0" w:space="0" w:color="auto"/>
                <w:right w:val="none" w:sz="0" w:space="0" w:color="auto"/>
              </w:divBdr>
              <w:divsChild>
                <w:div w:id="1409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7335">
          <w:marLeft w:val="0"/>
          <w:marRight w:val="0"/>
          <w:marTop w:val="0"/>
          <w:marBottom w:val="0"/>
          <w:divBdr>
            <w:top w:val="none" w:sz="0" w:space="0" w:color="auto"/>
            <w:left w:val="none" w:sz="0" w:space="0" w:color="auto"/>
            <w:bottom w:val="none" w:sz="0" w:space="0" w:color="auto"/>
            <w:right w:val="none" w:sz="0" w:space="0" w:color="auto"/>
          </w:divBdr>
          <w:divsChild>
            <w:div w:id="1962807300">
              <w:marLeft w:val="0"/>
              <w:marRight w:val="0"/>
              <w:marTop w:val="0"/>
              <w:marBottom w:val="0"/>
              <w:divBdr>
                <w:top w:val="none" w:sz="0" w:space="0" w:color="auto"/>
                <w:left w:val="none" w:sz="0" w:space="0" w:color="auto"/>
                <w:bottom w:val="none" w:sz="0" w:space="0" w:color="auto"/>
                <w:right w:val="none" w:sz="0" w:space="0" w:color="auto"/>
              </w:divBdr>
              <w:divsChild>
                <w:div w:id="8352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0754">
          <w:marLeft w:val="0"/>
          <w:marRight w:val="0"/>
          <w:marTop w:val="0"/>
          <w:marBottom w:val="0"/>
          <w:divBdr>
            <w:top w:val="none" w:sz="0" w:space="0" w:color="auto"/>
            <w:left w:val="none" w:sz="0" w:space="0" w:color="auto"/>
            <w:bottom w:val="none" w:sz="0" w:space="0" w:color="auto"/>
            <w:right w:val="none" w:sz="0" w:space="0" w:color="auto"/>
          </w:divBdr>
          <w:divsChild>
            <w:div w:id="1054351003">
              <w:marLeft w:val="0"/>
              <w:marRight w:val="0"/>
              <w:marTop w:val="0"/>
              <w:marBottom w:val="0"/>
              <w:divBdr>
                <w:top w:val="none" w:sz="0" w:space="0" w:color="auto"/>
                <w:left w:val="none" w:sz="0" w:space="0" w:color="auto"/>
                <w:bottom w:val="none" w:sz="0" w:space="0" w:color="auto"/>
                <w:right w:val="none" w:sz="0" w:space="0" w:color="auto"/>
              </w:divBdr>
              <w:divsChild>
                <w:div w:id="29622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8165">
          <w:marLeft w:val="0"/>
          <w:marRight w:val="0"/>
          <w:marTop w:val="0"/>
          <w:marBottom w:val="0"/>
          <w:divBdr>
            <w:top w:val="none" w:sz="0" w:space="0" w:color="auto"/>
            <w:left w:val="none" w:sz="0" w:space="0" w:color="auto"/>
            <w:bottom w:val="none" w:sz="0" w:space="0" w:color="auto"/>
            <w:right w:val="none" w:sz="0" w:space="0" w:color="auto"/>
          </w:divBdr>
          <w:divsChild>
            <w:div w:id="1348408429">
              <w:marLeft w:val="0"/>
              <w:marRight w:val="0"/>
              <w:marTop w:val="0"/>
              <w:marBottom w:val="0"/>
              <w:divBdr>
                <w:top w:val="none" w:sz="0" w:space="0" w:color="auto"/>
                <w:left w:val="none" w:sz="0" w:space="0" w:color="auto"/>
                <w:bottom w:val="none" w:sz="0" w:space="0" w:color="auto"/>
                <w:right w:val="none" w:sz="0" w:space="0" w:color="auto"/>
              </w:divBdr>
              <w:divsChild>
                <w:div w:id="8146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5970">
          <w:marLeft w:val="0"/>
          <w:marRight w:val="0"/>
          <w:marTop w:val="0"/>
          <w:marBottom w:val="0"/>
          <w:divBdr>
            <w:top w:val="none" w:sz="0" w:space="0" w:color="auto"/>
            <w:left w:val="none" w:sz="0" w:space="0" w:color="auto"/>
            <w:bottom w:val="none" w:sz="0" w:space="0" w:color="auto"/>
            <w:right w:val="none" w:sz="0" w:space="0" w:color="auto"/>
          </w:divBdr>
          <w:divsChild>
            <w:div w:id="1047879150">
              <w:marLeft w:val="0"/>
              <w:marRight w:val="0"/>
              <w:marTop w:val="0"/>
              <w:marBottom w:val="0"/>
              <w:divBdr>
                <w:top w:val="none" w:sz="0" w:space="0" w:color="auto"/>
                <w:left w:val="none" w:sz="0" w:space="0" w:color="auto"/>
                <w:bottom w:val="none" w:sz="0" w:space="0" w:color="auto"/>
                <w:right w:val="none" w:sz="0" w:space="0" w:color="auto"/>
              </w:divBdr>
              <w:divsChild>
                <w:div w:id="9235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3092">
          <w:marLeft w:val="0"/>
          <w:marRight w:val="0"/>
          <w:marTop w:val="0"/>
          <w:marBottom w:val="0"/>
          <w:divBdr>
            <w:top w:val="none" w:sz="0" w:space="0" w:color="auto"/>
            <w:left w:val="none" w:sz="0" w:space="0" w:color="auto"/>
            <w:bottom w:val="none" w:sz="0" w:space="0" w:color="auto"/>
            <w:right w:val="none" w:sz="0" w:space="0" w:color="auto"/>
          </w:divBdr>
          <w:divsChild>
            <w:div w:id="1350109780">
              <w:marLeft w:val="0"/>
              <w:marRight w:val="0"/>
              <w:marTop w:val="0"/>
              <w:marBottom w:val="0"/>
              <w:divBdr>
                <w:top w:val="none" w:sz="0" w:space="0" w:color="auto"/>
                <w:left w:val="none" w:sz="0" w:space="0" w:color="auto"/>
                <w:bottom w:val="none" w:sz="0" w:space="0" w:color="auto"/>
                <w:right w:val="none" w:sz="0" w:space="0" w:color="auto"/>
              </w:divBdr>
              <w:divsChild>
                <w:div w:id="14130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68079">
          <w:marLeft w:val="0"/>
          <w:marRight w:val="0"/>
          <w:marTop w:val="0"/>
          <w:marBottom w:val="0"/>
          <w:divBdr>
            <w:top w:val="none" w:sz="0" w:space="0" w:color="auto"/>
            <w:left w:val="none" w:sz="0" w:space="0" w:color="auto"/>
            <w:bottom w:val="none" w:sz="0" w:space="0" w:color="auto"/>
            <w:right w:val="none" w:sz="0" w:space="0" w:color="auto"/>
          </w:divBdr>
          <w:divsChild>
            <w:div w:id="1678070428">
              <w:marLeft w:val="0"/>
              <w:marRight w:val="0"/>
              <w:marTop w:val="0"/>
              <w:marBottom w:val="0"/>
              <w:divBdr>
                <w:top w:val="none" w:sz="0" w:space="0" w:color="auto"/>
                <w:left w:val="none" w:sz="0" w:space="0" w:color="auto"/>
                <w:bottom w:val="none" w:sz="0" w:space="0" w:color="auto"/>
                <w:right w:val="none" w:sz="0" w:space="0" w:color="auto"/>
              </w:divBdr>
              <w:divsChild>
                <w:div w:id="3679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4026">
          <w:marLeft w:val="0"/>
          <w:marRight w:val="0"/>
          <w:marTop w:val="0"/>
          <w:marBottom w:val="0"/>
          <w:divBdr>
            <w:top w:val="none" w:sz="0" w:space="0" w:color="auto"/>
            <w:left w:val="none" w:sz="0" w:space="0" w:color="auto"/>
            <w:bottom w:val="none" w:sz="0" w:space="0" w:color="auto"/>
            <w:right w:val="none" w:sz="0" w:space="0" w:color="auto"/>
          </w:divBdr>
          <w:divsChild>
            <w:div w:id="247616558">
              <w:marLeft w:val="0"/>
              <w:marRight w:val="0"/>
              <w:marTop w:val="0"/>
              <w:marBottom w:val="0"/>
              <w:divBdr>
                <w:top w:val="none" w:sz="0" w:space="0" w:color="auto"/>
                <w:left w:val="none" w:sz="0" w:space="0" w:color="auto"/>
                <w:bottom w:val="none" w:sz="0" w:space="0" w:color="auto"/>
                <w:right w:val="none" w:sz="0" w:space="0" w:color="auto"/>
              </w:divBdr>
              <w:divsChild>
                <w:div w:id="1488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99171">
          <w:marLeft w:val="0"/>
          <w:marRight w:val="0"/>
          <w:marTop w:val="0"/>
          <w:marBottom w:val="0"/>
          <w:divBdr>
            <w:top w:val="none" w:sz="0" w:space="0" w:color="auto"/>
            <w:left w:val="none" w:sz="0" w:space="0" w:color="auto"/>
            <w:bottom w:val="none" w:sz="0" w:space="0" w:color="auto"/>
            <w:right w:val="none" w:sz="0" w:space="0" w:color="auto"/>
          </w:divBdr>
          <w:divsChild>
            <w:div w:id="1399745664">
              <w:marLeft w:val="0"/>
              <w:marRight w:val="0"/>
              <w:marTop w:val="0"/>
              <w:marBottom w:val="0"/>
              <w:divBdr>
                <w:top w:val="none" w:sz="0" w:space="0" w:color="auto"/>
                <w:left w:val="none" w:sz="0" w:space="0" w:color="auto"/>
                <w:bottom w:val="none" w:sz="0" w:space="0" w:color="auto"/>
                <w:right w:val="none" w:sz="0" w:space="0" w:color="auto"/>
              </w:divBdr>
              <w:divsChild>
                <w:div w:id="3647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4383">
          <w:marLeft w:val="0"/>
          <w:marRight w:val="0"/>
          <w:marTop w:val="0"/>
          <w:marBottom w:val="0"/>
          <w:divBdr>
            <w:top w:val="none" w:sz="0" w:space="0" w:color="auto"/>
            <w:left w:val="none" w:sz="0" w:space="0" w:color="auto"/>
            <w:bottom w:val="none" w:sz="0" w:space="0" w:color="auto"/>
            <w:right w:val="none" w:sz="0" w:space="0" w:color="auto"/>
          </w:divBdr>
          <w:divsChild>
            <w:div w:id="44523331">
              <w:marLeft w:val="0"/>
              <w:marRight w:val="0"/>
              <w:marTop w:val="0"/>
              <w:marBottom w:val="0"/>
              <w:divBdr>
                <w:top w:val="none" w:sz="0" w:space="0" w:color="auto"/>
                <w:left w:val="none" w:sz="0" w:space="0" w:color="auto"/>
                <w:bottom w:val="none" w:sz="0" w:space="0" w:color="auto"/>
                <w:right w:val="none" w:sz="0" w:space="0" w:color="auto"/>
              </w:divBdr>
              <w:divsChild>
                <w:div w:id="17380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8737">
          <w:marLeft w:val="0"/>
          <w:marRight w:val="0"/>
          <w:marTop w:val="0"/>
          <w:marBottom w:val="0"/>
          <w:divBdr>
            <w:top w:val="none" w:sz="0" w:space="0" w:color="auto"/>
            <w:left w:val="none" w:sz="0" w:space="0" w:color="auto"/>
            <w:bottom w:val="none" w:sz="0" w:space="0" w:color="auto"/>
            <w:right w:val="none" w:sz="0" w:space="0" w:color="auto"/>
          </w:divBdr>
          <w:divsChild>
            <w:div w:id="1784226580">
              <w:marLeft w:val="0"/>
              <w:marRight w:val="0"/>
              <w:marTop w:val="0"/>
              <w:marBottom w:val="0"/>
              <w:divBdr>
                <w:top w:val="none" w:sz="0" w:space="0" w:color="auto"/>
                <w:left w:val="none" w:sz="0" w:space="0" w:color="auto"/>
                <w:bottom w:val="none" w:sz="0" w:space="0" w:color="auto"/>
                <w:right w:val="none" w:sz="0" w:space="0" w:color="auto"/>
              </w:divBdr>
              <w:divsChild>
                <w:div w:id="212869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0127">
          <w:marLeft w:val="0"/>
          <w:marRight w:val="0"/>
          <w:marTop w:val="0"/>
          <w:marBottom w:val="0"/>
          <w:divBdr>
            <w:top w:val="none" w:sz="0" w:space="0" w:color="auto"/>
            <w:left w:val="none" w:sz="0" w:space="0" w:color="auto"/>
            <w:bottom w:val="none" w:sz="0" w:space="0" w:color="auto"/>
            <w:right w:val="none" w:sz="0" w:space="0" w:color="auto"/>
          </w:divBdr>
          <w:divsChild>
            <w:div w:id="445855568">
              <w:marLeft w:val="0"/>
              <w:marRight w:val="0"/>
              <w:marTop w:val="0"/>
              <w:marBottom w:val="0"/>
              <w:divBdr>
                <w:top w:val="none" w:sz="0" w:space="0" w:color="auto"/>
                <w:left w:val="none" w:sz="0" w:space="0" w:color="auto"/>
                <w:bottom w:val="none" w:sz="0" w:space="0" w:color="auto"/>
                <w:right w:val="none" w:sz="0" w:space="0" w:color="auto"/>
              </w:divBdr>
              <w:divsChild>
                <w:div w:id="16155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1393">
          <w:marLeft w:val="0"/>
          <w:marRight w:val="0"/>
          <w:marTop w:val="0"/>
          <w:marBottom w:val="0"/>
          <w:divBdr>
            <w:top w:val="none" w:sz="0" w:space="0" w:color="auto"/>
            <w:left w:val="none" w:sz="0" w:space="0" w:color="auto"/>
            <w:bottom w:val="none" w:sz="0" w:space="0" w:color="auto"/>
            <w:right w:val="none" w:sz="0" w:space="0" w:color="auto"/>
          </w:divBdr>
          <w:divsChild>
            <w:div w:id="565187939">
              <w:marLeft w:val="0"/>
              <w:marRight w:val="0"/>
              <w:marTop w:val="0"/>
              <w:marBottom w:val="0"/>
              <w:divBdr>
                <w:top w:val="none" w:sz="0" w:space="0" w:color="auto"/>
                <w:left w:val="none" w:sz="0" w:space="0" w:color="auto"/>
                <w:bottom w:val="none" w:sz="0" w:space="0" w:color="auto"/>
                <w:right w:val="none" w:sz="0" w:space="0" w:color="auto"/>
              </w:divBdr>
              <w:divsChild>
                <w:div w:id="5165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0073">
          <w:marLeft w:val="0"/>
          <w:marRight w:val="0"/>
          <w:marTop w:val="0"/>
          <w:marBottom w:val="0"/>
          <w:divBdr>
            <w:top w:val="none" w:sz="0" w:space="0" w:color="auto"/>
            <w:left w:val="none" w:sz="0" w:space="0" w:color="auto"/>
            <w:bottom w:val="none" w:sz="0" w:space="0" w:color="auto"/>
            <w:right w:val="none" w:sz="0" w:space="0" w:color="auto"/>
          </w:divBdr>
          <w:divsChild>
            <w:div w:id="2022974129">
              <w:marLeft w:val="0"/>
              <w:marRight w:val="0"/>
              <w:marTop w:val="0"/>
              <w:marBottom w:val="0"/>
              <w:divBdr>
                <w:top w:val="none" w:sz="0" w:space="0" w:color="auto"/>
                <w:left w:val="none" w:sz="0" w:space="0" w:color="auto"/>
                <w:bottom w:val="none" w:sz="0" w:space="0" w:color="auto"/>
                <w:right w:val="none" w:sz="0" w:space="0" w:color="auto"/>
              </w:divBdr>
              <w:divsChild>
                <w:div w:id="2507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1370">
          <w:marLeft w:val="0"/>
          <w:marRight w:val="0"/>
          <w:marTop w:val="0"/>
          <w:marBottom w:val="0"/>
          <w:divBdr>
            <w:top w:val="none" w:sz="0" w:space="0" w:color="auto"/>
            <w:left w:val="none" w:sz="0" w:space="0" w:color="auto"/>
            <w:bottom w:val="none" w:sz="0" w:space="0" w:color="auto"/>
            <w:right w:val="none" w:sz="0" w:space="0" w:color="auto"/>
          </w:divBdr>
          <w:divsChild>
            <w:div w:id="66267854">
              <w:marLeft w:val="0"/>
              <w:marRight w:val="0"/>
              <w:marTop w:val="0"/>
              <w:marBottom w:val="0"/>
              <w:divBdr>
                <w:top w:val="none" w:sz="0" w:space="0" w:color="auto"/>
                <w:left w:val="none" w:sz="0" w:space="0" w:color="auto"/>
                <w:bottom w:val="none" w:sz="0" w:space="0" w:color="auto"/>
                <w:right w:val="none" w:sz="0" w:space="0" w:color="auto"/>
              </w:divBdr>
              <w:divsChild>
                <w:div w:id="17632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6814">
          <w:marLeft w:val="0"/>
          <w:marRight w:val="0"/>
          <w:marTop w:val="0"/>
          <w:marBottom w:val="0"/>
          <w:divBdr>
            <w:top w:val="none" w:sz="0" w:space="0" w:color="auto"/>
            <w:left w:val="none" w:sz="0" w:space="0" w:color="auto"/>
            <w:bottom w:val="none" w:sz="0" w:space="0" w:color="auto"/>
            <w:right w:val="none" w:sz="0" w:space="0" w:color="auto"/>
          </w:divBdr>
          <w:divsChild>
            <w:div w:id="1345281766">
              <w:marLeft w:val="0"/>
              <w:marRight w:val="0"/>
              <w:marTop w:val="0"/>
              <w:marBottom w:val="0"/>
              <w:divBdr>
                <w:top w:val="none" w:sz="0" w:space="0" w:color="auto"/>
                <w:left w:val="none" w:sz="0" w:space="0" w:color="auto"/>
                <w:bottom w:val="none" w:sz="0" w:space="0" w:color="auto"/>
                <w:right w:val="none" w:sz="0" w:space="0" w:color="auto"/>
              </w:divBdr>
              <w:divsChild>
                <w:div w:id="19845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3670">
          <w:marLeft w:val="0"/>
          <w:marRight w:val="0"/>
          <w:marTop w:val="0"/>
          <w:marBottom w:val="0"/>
          <w:divBdr>
            <w:top w:val="none" w:sz="0" w:space="0" w:color="auto"/>
            <w:left w:val="none" w:sz="0" w:space="0" w:color="auto"/>
            <w:bottom w:val="none" w:sz="0" w:space="0" w:color="auto"/>
            <w:right w:val="none" w:sz="0" w:space="0" w:color="auto"/>
          </w:divBdr>
          <w:divsChild>
            <w:div w:id="444813539">
              <w:marLeft w:val="0"/>
              <w:marRight w:val="0"/>
              <w:marTop w:val="0"/>
              <w:marBottom w:val="0"/>
              <w:divBdr>
                <w:top w:val="none" w:sz="0" w:space="0" w:color="auto"/>
                <w:left w:val="none" w:sz="0" w:space="0" w:color="auto"/>
                <w:bottom w:val="none" w:sz="0" w:space="0" w:color="auto"/>
                <w:right w:val="none" w:sz="0" w:space="0" w:color="auto"/>
              </w:divBdr>
              <w:divsChild>
                <w:div w:id="406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23413">
          <w:marLeft w:val="0"/>
          <w:marRight w:val="0"/>
          <w:marTop w:val="0"/>
          <w:marBottom w:val="0"/>
          <w:divBdr>
            <w:top w:val="none" w:sz="0" w:space="0" w:color="auto"/>
            <w:left w:val="none" w:sz="0" w:space="0" w:color="auto"/>
            <w:bottom w:val="none" w:sz="0" w:space="0" w:color="auto"/>
            <w:right w:val="none" w:sz="0" w:space="0" w:color="auto"/>
          </w:divBdr>
          <w:divsChild>
            <w:div w:id="820119474">
              <w:marLeft w:val="0"/>
              <w:marRight w:val="0"/>
              <w:marTop w:val="0"/>
              <w:marBottom w:val="0"/>
              <w:divBdr>
                <w:top w:val="none" w:sz="0" w:space="0" w:color="auto"/>
                <w:left w:val="none" w:sz="0" w:space="0" w:color="auto"/>
                <w:bottom w:val="none" w:sz="0" w:space="0" w:color="auto"/>
                <w:right w:val="none" w:sz="0" w:space="0" w:color="auto"/>
              </w:divBdr>
              <w:divsChild>
                <w:div w:id="200659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15434">
          <w:marLeft w:val="0"/>
          <w:marRight w:val="0"/>
          <w:marTop w:val="0"/>
          <w:marBottom w:val="0"/>
          <w:divBdr>
            <w:top w:val="none" w:sz="0" w:space="0" w:color="auto"/>
            <w:left w:val="none" w:sz="0" w:space="0" w:color="auto"/>
            <w:bottom w:val="none" w:sz="0" w:space="0" w:color="auto"/>
            <w:right w:val="none" w:sz="0" w:space="0" w:color="auto"/>
          </w:divBdr>
          <w:divsChild>
            <w:div w:id="2075425608">
              <w:marLeft w:val="0"/>
              <w:marRight w:val="0"/>
              <w:marTop w:val="0"/>
              <w:marBottom w:val="0"/>
              <w:divBdr>
                <w:top w:val="none" w:sz="0" w:space="0" w:color="auto"/>
                <w:left w:val="none" w:sz="0" w:space="0" w:color="auto"/>
                <w:bottom w:val="none" w:sz="0" w:space="0" w:color="auto"/>
                <w:right w:val="none" w:sz="0" w:space="0" w:color="auto"/>
              </w:divBdr>
              <w:divsChild>
                <w:div w:id="136008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49790">
          <w:marLeft w:val="0"/>
          <w:marRight w:val="0"/>
          <w:marTop w:val="0"/>
          <w:marBottom w:val="0"/>
          <w:divBdr>
            <w:top w:val="none" w:sz="0" w:space="0" w:color="auto"/>
            <w:left w:val="none" w:sz="0" w:space="0" w:color="auto"/>
            <w:bottom w:val="none" w:sz="0" w:space="0" w:color="auto"/>
            <w:right w:val="none" w:sz="0" w:space="0" w:color="auto"/>
          </w:divBdr>
          <w:divsChild>
            <w:div w:id="1833522587">
              <w:marLeft w:val="0"/>
              <w:marRight w:val="0"/>
              <w:marTop w:val="0"/>
              <w:marBottom w:val="0"/>
              <w:divBdr>
                <w:top w:val="none" w:sz="0" w:space="0" w:color="auto"/>
                <w:left w:val="none" w:sz="0" w:space="0" w:color="auto"/>
                <w:bottom w:val="none" w:sz="0" w:space="0" w:color="auto"/>
                <w:right w:val="none" w:sz="0" w:space="0" w:color="auto"/>
              </w:divBdr>
              <w:divsChild>
                <w:div w:id="33280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1312">
          <w:marLeft w:val="0"/>
          <w:marRight w:val="0"/>
          <w:marTop w:val="0"/>
          <w:marBottom w:val="0"/>
          <w:divBdr>
            <w:top w:val="none" w:sz="0" w:space="0" w:color="auto"/>
            <w:left w:val="none" w:sz="0" w:space="0" w:color="auto"/>
            <w:bottom w:val="none" w:sz="0" w:space="0" w:color="auto"/>
            <w:right w:val="none" w:sz="0" w:space="0" w:color="auto"/>
          </w:divBdr>
          <w:divsChild>
            <w:div w:id="1350596505">
              <w:marLeft w:val="0"/>
              <w:marRight w:val="0"/>
              <w:marTop w:val="0"/>
              <w:marBottom w:val="0"/>
              <w:divBdr>
                <w:top w:val="none" w:sz="0" w:space="0" w:color="auto"/>
                <w:left w:val="none" w:sz="0" w:space="0" w:color="auto"/>
                <w:bottom w:val="none" w:sz="0" w:space="0" w:color="auto"/>
                <w:right w:val="none" w:sz="0" w:space="0" w:color="auto"/>
              </w:divBdr>
              <w:divsChild>
                <w:div w:id="314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5441">
          <w:marLeft w:val="0"/>
          <w:marRight w:val="0"/>
          <w:marTop w:val="0"/>
          <w:marBottom w:val="0"/>
          <w:divBdr>
            <w:top w:val="none" w:sz="0" w:space="0" w:color="auto"/>
            <w:left w:val="none" w:sz="0" w:space="0" w:color="auto"/>
            <w:bottom w:val="none" w:sz="0" w:space="0" w:color="auto"/>
            <w:right w:val="none" w:sz="0" w:space="0" w:color="auto"/>
          </w:divBdr>
          <w:divsChild>
            <w:div w:id="817653099">
              <w:marLeft w:val="0"/>
              <w:marRight w:val="0"/>
              <w:marTop w:val="0"/>
              <w:marBottom w:val="0"/>
              <w:divBdr>
                <w:top w:val="none" w:sz="0" w:space="0" w:color="auto"/>
                <w:left w:val="none" w:sz="0" w:space="0" w:color="auto"/>
                <w:bottom w:val="none" w:sz="0" w:space="0" w:color="auto"/>
                <w:right w:val="none" w:sz="0" w:space="0" w:color="auto"/>
              </w:divBdr>
              <w:divsChild>
                <w:div w:id="4060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7588">
          <w:marLeft w:val="0"/>
          <w:marRight w:val="0"/>
          <w:marTop w:val="0"/>
          <w:marBottom w:val="0"/>
          <w:divBdr>
            <w:top w:val="none" w:sz="0" w:space="0" w:color="auto"/>
            <w:left w:val="none" w:sz="0" w:space="0" w:color="auto"/>
            <w:bottom w:val="none" w:sz="0" w:space="0" w:color="auto"/>
            <w:right w:val="none" w:sz="0" w:space="0" w:color="auto"/>
          </w:divBdr>
          <w:divsChild>
            <w:div w:id="998776129">
              <w:marLeft w:val="0"/>
              <w:marRight w:val="0"/>
              <w:marTop w:val="0"/>
              <w:marBottom w:val="0"/>
              <w:divBdr>
                <w:top w:val="none" w:sz="0" w:space="0" w:color="auto"/>
                <w:left w:val="none" w:sz="0" w:space="0" w:color="auto"/>
                <w:bottom w:val="none" w:sz="0" w:space="0" w:color="auto"/>
                <w:right w:val="none" w:sz="0" w:space="0" w:color="auto"/>
              </w:divBdr>
              <w:divsChild>
                <w:div w:id="9244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88716">
          <w:marLeft w:val="0"/>
          <w:marRight w:val="0"/>
          <w:marTop w:val="0"/>
          <w:marBottom w:val="0"/>
          <w:divBdr>
            <w:top w:val="none" w:sz="0" w:space="0" w:color="auto"/>
            <w:left w:val="none" w:sz="0" w:space="0" w:color="auto"/>
            <w:bottom w:val="none" w:sz="0" w:space="0" w:color="auto"/>
            <w:right w:val="none" w:sz="0" w:space="0" w:color="auto"/>
          </w:divBdr>
          <w:divsChild>
            <w:div w:id="1800340514">
              <w:marLeft w:val="0"/>
              <w:marRight w:val="0"/>
              <w:marTop w:val="0"/>
              <w:marBottom w:val="0"/>
              <w:divBdr>
                <w:top w:val="none" w:sz="0" w:space="0" w:color="auto"/>
                <w:left w:val="none" w:sz="0" w:space="0" w:color="auto"/>
                <w:bottom w:val="none" w:sz="0" w:space="0" w:color="auto"/>
                <w:right w:val="none" w:sz="0" w:space="0" w:color="auto"/>
              </w:divBdr>
              <w:divsChild>
                <w:div w:id="4872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9194">
          <w:marLeft w:val="0"/>
          <w:marRight w:val="0"/>
          <w:marTop w:val="0"/>
          <w:marBottom w:val="0"/>
          <w:divBdr>
            <w:top w:val="none" w:sz="0" w:space="0" w:color="auto"/>
            <w:left w:val="none" w:sz="0" w:space="0" w:color="auto"/>
            <w:bottom w:val="none" w:sz="0" w:space="0" w:color="auto"/>
            <w:right w:val="none" w:sz="0" w:space="0" w:color="auto"/>
          </w:divBdr>
          <w:divsChild>
            <w:div w:id="2100247595">
              <w:marLeft w:val="0"/>
              <w:marRight w:val="0"/>
              <w:marTop w:val="0"/>
              <w:marBottom w:val="0"/>
              <w:divBdr>
                <w:top w:val="none" w:sz="0" w:space="0" w:color="auto"/>
                <w:left w:val="none" w:sz="0" w:space="0" w:color="auto"/>
                <w:bottom w:val="none" w:sz="0" w:space="0" w:color="auto"/>
                <w:right w:val="none" w:sz="0" w:space="0" w:color="auto"/>
              </w:divBdr>
              <w:divsChild>
                <w:div w:id="10819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4287">
          <w:marLeft w:val="0"/>
          <w:marRight w:val="0"/>
          <w:marTop w:val="0"/>
          <w:marBottom w:val="0"/>
          <w:divBdr>
            <w:top w:val="none" w:sz="0" w:space="0" w:color="auto"/>
            <w:left w:val="none" w:sz="0" w:space="0" w:color="auto"/>
            <w:bottom w:val="none" w:sz="0" w:space="0" w:color="auto"/>
            <w:right w:val="none" w:sz="0" w:space="0" w:color="auto"/>
          </w:divBdr>
          <w:divsChild>
            <w:div w:id="549998362">
              <w:marLeft w:val="0"/>
              <w:marRight w:val="0"/>
              <w:marTop w:val="0"/>
              <w:marBottom w:val="0"/>
              <w:divBdr>
                <w:top w:val="none" w:sz="0" w:space="0" w:color="auto"/>
                <w:left w:val="none" w:sz="0" w:space="0" w:color="auto"/>
                <w:bottom w:val="none" w:sz="0" w:space="0" w:color="auto"/>
                <w:right w:val="none" w:sz="0" w:space="0" w:color="auto"/>
              </w:divBdr>
              <w:divsChild>
                <w:div w:id="210059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0473">
          <w:marLeft w:val="0"/>
          <w:marRight w:val="0"/>
          <w:marTop w:val="0"/>
          <w:marBottom w:val="0"/>
          <w:divBdr>
            <w:top w:val="none" w:sz="0" w:space="0" w:color="auto"/>
            <w:left w:val="none" w:sz="0" w:space="0" w:color="auto"/>
            <w:bottom w:val="none" w:sz="0" w:space="0" w:color="auto"/>
            <w:right w:val="none" w:sz="0" w:space="0" w:color="auto"/>
          </w:divBdr>
          <w:divsChild>
            <w:div w:id="1172338420">
              <w:marLeft w:val="0"/>
              <w:marRight w:val="0"/>
              <w:marTop w:val="0"/>
              <w:marBottom w:val="0"/>
              <w:divBdr>
                <w:top w:val="none" w:sz="0" w:space="0" w:color="auto"/>
                <w:left w:val="none" w:sz="0" w:space="0" w:color="auto"/>
                <w:bottom w:val="none" w:sz="0" w:space="0" w:color="auto"/>
                <w:right w:val="none" w:sz="0" w:space="0" w:color="auto"/>
              </w:divBdr>
              <w:divsChild>
                <w:div w:id="12942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0212">
          <w:marLeft w:val="0"/>
          <w:marRight w:val="0"/>
          <w:marTop w:val="0"/>
          <w:marBottom w:val="0"/>
          <w:divBdr>
            <w:top w:val="none" w:sz="0" w:space="0" w:color="auto"/>
            <w:left w:val="none" w:sz="0" w:space="0" w:color="auto"/>
            <w:bottom w:val="none" w:sz="0" w:space="0" w:color="auto"/>
            <w:right w:val="none" w:sz="0" w:space="0" w:color="auto"/>
          </w:divBdr>
          <w:divsChild>
            <w:div w:id="2018460385">
              <w:marLeft w:val="0"/>
              <w:marRight w:val="0"/>
              <w:marTop w:val="0"/>
              <w:marBottom w:val="0"/>
              <w:divBdr>
                <w:top w:val="none" w:sz="0" w:space="0" w:color="auto"/>
                <w:left w:val="none" w:sz="0" w:space="0" w:color="auto"/>
                <w:bottom w:val="none" w:sz="0" w:space="0" w:color="auto"/>
                <w:right w:val="none" w:sz="0" w:space="0" w:color="auto"/>
              </w:divBdr>
              <w:divsChild>
                <w:div w:id="118170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0250">
          <w:marLeft w:val="0"/>
          <w:marRight w:val="0"/>
          <w:marTop w:val="0"/>
          <w:marBottom w:val="0"/>
          <w:divBdr>
            <w:top w:val="none" w:sz="0" w:space="0" w:color="auto"/>
            <w:left w:val="none" w:sz="0" w:space="0" w:color="auto"/>
            <w:bottom w:val="none" w:sz="0" w:space="0" w:color="auto"/>
            <w:right w:val="none" w:sz="0" w:space="0" w:color="auto"/>
          </w:divBdr>
          <w:divsChild>
            <w:div w:id="458380674">
              <w:marLeft w:val="0"/>
              <w:marRight w:val="0"/>
              <w:marTop w:val="0"/>
              <w:marBottom w:val="0"/>
              <w:divBdr>
                <w:top w:val="none" w:sz="0" w:space="0" w:color="auto"/>
                <w:left w:val="none" w:sz="0" w:space="0" w:color="auto"/>
                <w:bottom w:val="none" w:sz="0" w:space="0" w:color="auto"/>
                <w:right w:val="none" w:sz="0" w:space="0" w:color="auto"/>
              </w:divBdr>
              <w:divsChild>
                <w:div w:id="124310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25750">
          <w:marLeft w:val="0"/>
          <w:marRight w:val="0"/>
          <w:marTop w:val="0"/>
          <w:marBottom w:val="0"/>
          <w:divBdr>
            <w:top w:val="none" w:sz="0" w:space="0" w:color="auto"/>
            <w:left w:val="none" w:sz="0" w:space="0" w:color="auto"/>
            <w:bottom w:val="none" w:sz="0" w:space="0" w:color="auto"/>
            <w:right w:val="none" w:sz="0" w:space="0" w:color="auto"/>
          </w:divBdr>
          <w:divsChild>
            <w:div w:id="257711145">
              <w:marLeft w:val="0"/>
              <w:marRight w:val="0"/>
              <w:marTop w:val="0"/>
              <w:marBottom w:val="0"/>
              <w:divBdr>
                <w:top w:val="none" w:sz="0" w:space="0" w:color="auto"/>
                <w:left w:val="none" w:sz="0" w:space="0" w:color="auto"/>
                <w:bottom w:val="none" w:sz="0" w:space="0" w:color="auto"/>
                <w:right w:val="none" w:sz="0" w:space="0" w:color="auto"/>
              </w:divBdr>
              <w:divsChild>
                <w:div w:id="16493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0019">
          <w:marLeft w:val="0"/>
          <w:marRight w:val="0"/>
          <w:marTop w:val="0"/>
          <w:marBottom w:val="0"/>
          <w:divBdr>
            <w:top w:val="none" w:sz="0" w:space="0" w:color="auto"/>
            <w:left w:val="none" w:sz="0" w:space="0" w:color="auto"/>
            <w:bottom w:val="none" w:sz="0" w:space="0" w:color="auto"/>
            <w:right w:val="none" w:sz="0" w:space="0" w:color="auto"/>
          </w:divBdr>
          <w:divsChild>
            <w:div w:id="584728854">
              <w:marLeft w:val="0"/>
              <w:marRight w:val="0"/>
              <w:marTop w:val="0"/>
              <w:marBottom w:val="0"/>
              <w:divBdr>
                <w:top w:val="none" w:sz="0" w:space="0" w:color="auto"/>
                <w:left w:val="none" w:sz="0" w:space="0" w:color="auto"/>
                <w:bottom w:val="none" w:sz="0" w:space="0" w:color="auto"/>
                <w:right w:val="none" w:sz="0" w:space="0" w:color="auto"/>
              </w:divBdr>
              <w:divsChild>
                <w:div w:id="11887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18443">
          <w:marLeft w:val="0"/>
          <w:marRight w:val="0"/>
          <w:marTop w:val="0"/>
          <w:marBottom w:val="0"/>
          <w:divBdr>
            <w:top w:val="none" w:sz="0" w:space="0" w:color="auto"/>
            <w:left w:val="none" w:sz="0" w:space="0" w:color="auto"/>
            <w:bottom w:val="none" w:sz="0" w:space="0" w:color="auto"/>
            <w:right w:val="none" w:sz="0" w:space="0" w:color="auto"/>
          </w:divBdr>
          <w:divsChild>
            <w:div w:id="1214004346">
              <w:marLeft w:val="0"/>
              <w:marRight w:val="0"/>
              <w:marTop w:val="0"/>
              <w:marBottom w:val="0"/>
              <w:divBdr>
                <w:top w:val="none" w:sz="0" w:space="0" w:color="auto"/>
                <w:left w:val="none" w:sz="0" w:space="0" w:color="auto"/>
                <w:bottom w:val="none" w:sz="0" w:space="0" w:color="auto"/>
                <w:right w:val="none" w:sz="0" w:space="0" w:color="auto"/>
              </w:divBdr>
              <w:divsChild>
                <w:div w:id="19479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30069">
          <w:marLeft w:val="0"/>
          <w:marRight w:val="0"/>
          <w:marTop w:val="0"/>
          <w:marBottom w:val="0"/>
          <w:divBdr>
            <w:top w:val="none" w:sz="0" w:space="0" w:color="auto"/>
            <w:left w:val="none" w:sz="0" w:space="0" w:color="auto"/>
            <w:bottom w:val="none" w:sz="0" w:space="0" w:color="auto"/>
            <w:right w:val="none" w:sz="0" w:space="0" w:color="auto"/>
          </w:divBdr>
          <w:divsChild>
            <w:div w:id="4208298">
              <w:marLeft w:val="0"/>
              <w:marRight w:val="0"/>
              <w:marTop w:val="0"/>
              <w:marBottom w:val="0"/>
              <w:divBdr>
                <w:top w:val="none" w:sz="0" w:space="0" w:color="auto"/>
                <w:left w:val="none" w:sz="0" w:space="0" w:color="auto"/>
                <w:bottom w:val="none" w:sz="0" w:space="0" w:color="auto"/>
                <w:right w:val="none" w:sz="0" w:space="0" w:color="auto"/>
              </w:divBdr>
              <w:divsChild>
                <w:div w:id="10902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2280">
          <w:marLeft w:val="0"/>
          <w:marRight w:val="0"/>
          <w:marTop w:val="0"/>
          <w:marBottom w:val="0"/>
          <w:divBdr>
            <w:top w:val="none" w:sz="0" w:space="0" w:color="auto"/>
            <w:left w:val="none" w:sz="0" w:space="0" w:color="auto"/>
            <w:bottom w:val="none" w:sz="0" w:space="0" w:color="auto"/>
            <w:right w:val="none" w:sz="0" w:space="0" w:color="auto"/>
          </w:divBdr>
          <w:divsChild>
            <w:div w:id="1191606287">
              <w:marLeft w:val="0"/>
              <w:marRight w:val="0"/>
              <w:marTop w:val="0"/>
              <w:marBottom w:val="0"/>
              <w:divBdr>
                <w:top w:val="none" w:sz="0" w:space="0" w:color="auto"/>
                <w:left w:val="none" w:sz="0" w:space="0" w:color="auto"/>
                <w:bottom w:val="none" w:sz="0" w:space="0" w:color="auto"/>
                <w:right w:val="none" w:sz="0" w:space="0" w:color="auto"/>
              </w:divBdr>
              <w:divsChild>
                <w:div w:id="17181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8689">
          <w:marLeft w:val="0"/>
          <w:marRight w:val="0"/>
          <w:marTop w:val="0"/>
          <w:marBottom w:val="0"/>
          <w:divBdr>
            <w:top w:val="none" w:sz="0" w:space="0" w:color="auto"/>
            <w:left w:val="none" w:sz="0" w:space="0" w:color="auto"/>
            <w:bottom w:val="none" w:sz="0" w:space="0" w:color="auto"/>
            <w:right w:val="none" w:sz="0" w:space="0" w:color="auto"/>
          </w:divBdr>
          <w:divsChild>
            <w:div w:id="1903171422">
              <w:marLeft w:val="0"/>
              <w:marRight w:val="0"/>
              <w:marTop w:val="0"/>
              <w:marBottom w:val="0"/>
              <w:divBdr>
                <w:top w:val="none" w:sz="0" w:space="0" w:color="auto"/>
                <w:left w:val="none" w:sz="0" w:space="0" w:color="auto"/>
                <w:bottom w:val="none" w:sz="0" w:space="0" w:color="auto"/>
                <w:right w:val="none" w:sz="0" w:space="0" w:color="auto"/>
              </w:divBdr>
              <w:divsChild>
                <w:div w:id="15880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1698">
          <w:marLeft w:val="0"/>
          <w:marRight w:val="0"/>
          <w:marTop w:val="0"/>
          <w:marBottom w:val="0"/>
          <w:divBdr>
            <w:top w:val="none" w:sz="0" w:space="0" w:color="auto"/>
            <w:left w:val="none" w:sz="0" w:space="0" w:color="auto"/>
            <w:bottom w:val="none" w:sz="0" w:space="0" w:color="auto"/>
            <w:right w:val="none" w:sz="0" w:space="0" w:color="auto"/>
          </w:divBdr>
          <w:divsChild>
            <w:div w:id="1870602386">
              <w:marLeft w:val="0"/>
              <w:marRight w:val="0"/>
              <w:marTop w:val="0"/>
              <w:marBottom w:val="0"/>
              <w:divBdr>
                <w:top w:val="none" w:sz="0" w:space="0" w:color="auto"/>
                <w:left w:val="none" w:sz="0" w:space="0" w:color="auto"/>
                <w:bottom w:val="none" w:sz="0" w:space="0" w:color="auto"/>
                <w:right w:val="none" w:sz="0" w:space="0" w:color="auto"/>
              </w:divBdr>
              <w:divsChild>
                <w:div w:id="45891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4622">
          <w:marLeft w:val="0"/>
          <w:marRight w:val="0"/>
          <w:marTop w:val="0"/>
          <w:marBottom w:val="0"/>
          <w:divBdr>
            <w:top w:val="none" w:sz="0" w:space="0" w:color="auto"/>
            <w:left w:val="none" w:sz="0" w:space="0" w:color="auto"/>
            <w:bottom w:val="none" w:sz="0" w:space="0" w:color="auto"/>
            <w:right w:val="none" w:sz="0" w:space="0" w:color="auto"/>
          </w:divBdr>
          <w:divsChild>
            <w:div w:id="188420467">
              <w:marLeft w:val="0"/>
              <w:marRight w:val="0"/>
              <w:marTop w:val="0"/>
              <w:marBottom w:val="0"/>
              <w:divBdr>
                <w:top w:val="none" w:sz="0" w:space="0" w:color="auto"/>
                <w:left w:val="none" w:sz="0" w:space="0" w:color="auto"/>
                <w:bottom w:val="none" w:sz="0" w:space="0" w:color="auto"/>
                <w:right w:val="none" w:sz="0" w:space="0" w:color="auto"/>
              </w:divBdr>
              <w:divsChild>
                <w:div w:id="46054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8227">
          <w:marLeft w:val="0"/>
          <w:marRight w:val="0"/>
          <w:marTop w:val="0"/>
          <w:marBottom w:val="0"/>
          <w:divBdr>
            <w:top w:val="none" w:sz="0" w:space="0" w:color="auto"/>
            <w:left w:val="none" w:sz="0" w:space="0" w:color="auto"/>
            <w:bottom w:val="none" w:sz="0" w:space="0" w:color="auto"/>
            <w:right w:val="none" w:sz="0" w:space="0" w:color="auto"/>
          </w:divBdr>
          <w:divsChild>
            <w:div w:id="1797407881">
              <w:marLeft w:val="0"/>
              <w:marRight w:val="0"/>
              <w:marTop w:val="0"/>
              <w:marBottom w:val="0"/>
              <w:divBdr>
                <w:top w:val="none" w:sz="0" w:space="0" w:color="auto"/>
                <w:left w:val="none" w:sz="0" w:space="0" w:color="auto"/>
                <w:bottom w:val="none" w:sz="0" w:space="0" w:color="auto"/>
                <w:right w:val="none" w:sz="0" w:space="0" w:color="auto"/>
              </w:divBdr>
              <w:divsChild>
                <w:div w:id="31695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2362">
          <w:marLeft w:val="0"/>
          <w:marRight w:val="0"/>
          <w:marTop w:val="0"/>
          <w:marBottom w:val="0"/>
          <w:divBdr>
            <w:top w:val="none" w:sz="0" w:space="0" w:color="auto"/>
            <w:left w:val="none" w:sz="0" w:space="0" w:color="auto"/>
            <w:bottom w:val="none" w:sz="0" w:space="0" w:color="auto"/>
            <w:right w:val="none" w:sz="0" w:space="0" w:color="auto"/>
          </w:divBdr>
          <w:divsChild>
            <w:div w:id="1040087406">
              <w:marLeft w:val="0"/>
              <w:marRight w:val="0"/>
              <w:marTop w:val="0"/>
              <w:marBottom w:val="0"/>
              <w:divBdr>
                <w:top w:val="none" w:sz="0" w:space="0" w:color="auto"/>
                <w:left w:val="none" w:sz="0" w:space="0" w:color="auto"/>
                <w:bottom w:val="none" w:sz="0" w:space="0" w:color="auto"/>
                <w:right w:val="none" w:sz="0" w:space="0" w:color="auto"/>
              </w:divBdr>
              <w:divsChild>
                <w:div w:id="105607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2026">
          <w:marLeft w:val="0"/>
          <w:marRight w:val="0"/>
          <w:marTop w:val="0"/>
          <w:marBottom w:val="0"/>
          <w:divBdr>
            <w:top w:val="none" w:sz="0" w:space="0" w:color="auto"/>
            <w:left w:val="none" w:sz="0" w:space="0" w:color="auto"/>
            <w:bottom w:val="none" w:sz="0" w:space="0" w:color="auto"/>
            <w:right w:val="none" w:sz="0" w:space="0" w:color="auto"/>
          </w:divBdr>
          <w:divsChild>
            <w:div w:id="1361081119">
              <w:marLeft w:val="0"/>
              <w:marRight w:val="0"/>
              <w:marTop w:val="0"/>
              <w:marBottom w:val="0"/>
              <w:divBdr>
                <w:top w:val="none" w:sz="0" w:space="0" w:color="auto"/>
                <w:left w:val="none" w:sz="0" w:space="0" w:color="auto"/>
                <w:bottom w:val="none" w:sz="0" w:space="0" w:color="auto"/>
                <w:right w:val="none" w:sz="0" w:space="0" w:color="auto"/>
              </w:divBdr>
              <w:divsChild>
                <w:div w:id="11381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4355">
          <w:marLeft w:val="0"/>
          <w:marRight w:val="0"/>
          <w:marTop w:val="0"/>
          <w:marBottom w:val="0"/>
          <w:divBdr>
            <w:top w:val="none" w:sz="0" w:space="0" w:color="auto"/>
            <w:left w:val="none" w:sz="0" w:space="0" w:color="auto"/>
            <w:bottom w:val="none" w:sz="0" w:space="0" w:color="auto"/>
            <w:right w:val="none" w:sz="0" w:space="0" w:color="auto"/>
          </w:divBdr>
          <w:divsChild>
            <w:div w:id="1002319751">
              <w:marLeft w:val="0"/>
              <w:marRight w:val="0"/>
              <w:marTop w:val="0"/>
              <w:marBottom w:val="0"/>
              <w:divBdr>
                <w:top w:val="none" w:sz="0" w:space="0" w:color="auto"/>
                <w:left w:val="none" w:sz="0" w:space="0" w:color="auto"/>
                <w:bottom w:val="none" w:sz="0" w:space="0" w:color="auto"/>
                <w:right w:val="none" w:sz="0" w:space="0" w:color="auto"/>
              </w:divBdr>
              <w:divsChild>
                <w:div w:id="7176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5757">
          <w:marLeft w:val="0"/>
          <w:marRight w:val="0"/>
          <w:marTop w:val="0"/>
          <w:marBottom w:val="0"/>
          <w:divBdr>
            <w:top w:val="none" w:sz="0" w:space="0" w:color="auto"/>
            <w:left w:val="none" w:sz="0" w:space="0" w:color="auto"/>
            <w:bottom w:val="none" w:sz="0" w:space="0" w:color="auto"/>
            <w:right w:val="none" w:sz="0" w:space="0" w:color="auto"/>
          </w:divBdr>
          <w:divsChild>
            <w:div w:id="2065448210">
              <w:marLeft w:val="0"/>
              <w:marRight w:val="0"/>
              <w:marTop w:val="0"/>
              <w:marBottom w:val="0"/>
              <w:divBdr>
                <w:top w:val="none" w:sz="0" w:space="0" w:color="auto"/>
                <w:left w:val="none" w:sz="0" w:space="0" w:color="auto"/>
                <w:bottom w:val="none" w:sz="0" w:space="0" w:color="auto"/>
                <w:right w:val="none" w:sz="0" w:space="0" w:color="auto"/>
              </w:divBdr>
              <w:divsChild>
                <w:div w:id="14804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09">
          <w:marLeft w:val="0"/>
          <w:marRight w:val="0"/>
          <w:marTop w:val="0"/>
          <w:marBottom w:val="0"/>
          <w:divBdr>
            <w:top w:val="none" w:sz="0" w:space="0" w:color="auto"/>
            <w:left w:val="none" w:sz="0" w:space="0" w:color="auto"/>
            <w:bottom w:val="none" w:sz="0" w:space="0" w:color="auto"/>
            <w:right w:val="none" w:sz="0" w:space="0" w:color="auto"/>
          </w:divBdr>
          <w:divsChild>
            <w:div w:id="283779488">
              <w:marLeft w:val="0"/>
              <w:marRight w:val="0"/>
              <w:marTop w:val="0"/>
              <w:marBottom w:val="0"/>
              <w:divBdr>
                <w:top w:val="none" w:sz="0" w:space="0" w:color="auto"/>
                <w:left w:val="none" w:sz="0" w:space="0" w:color="auto"/>
                <w:bottom w:val="none" w:sz="0" w:space="0" w:color="auto"/>
                <w:right w:val="none" w:sz="0" w:space="0" w:color="auto"/>
              </w:divBdr>
              <w:divsChild>
                <w:div w:id="129331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3369">
          <w:marLeft w:val="0"/>
          <w:marRight w:val="0"/>
          <w:marTop w:val="0"/>
          <w:marBottom w:val="0"/>
          <w:divBdr>
            <w:top w:val="none" w:sz="0" w:space="0" w:color="auto"/>
            <w:left w:val="none" w:sz="0" w:space="0" w:color="auto"/>
            <w:bottom w:val="none" w:sz="0" w:space="0" w:color="auto"/>
            <w:right w:val="none" w:sz="0" w:space="0" w:color="auto"/>
          </w:divBdr>
          <w:divsChild>
            <w:div w:id="1310086723">
              <w:marLeft w:val="0"/>
              <w:marRight w:val="0"/>
              <w:marTop w:val="0"/>
              <w:marBottom w:val="0"/>
              <w:divBdr>
                <w:top w:val="none" w:sz="0" w:space="0" w:color="auto"/>
                <w:left w:val="none" w:sz="0" w:space="0" w:color="auto"/>
                <w:bottom w:val="none" w:sz="0" w:space="0" w:color="auto"/>
                <w:right w:val="none" w:sz="0" w:space="0" w:color="auto"/>
              </w:divBdr>
              <w:divsChild>
                <w:div w:id="118798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8546">
          <w:marLeft w:val="0"/>
          <w:marRight w:val="0"/>
          <w:marTop w:val="0"/>
          <w:marBottom w:val="0"/>
          <w:divBdr>
            <w:top w:val="none" w:sz="0" w:space="0" w:color="auto"/>
            <w:left w:val="none" w:sz="0" w:space="0" w:color="auto"/>
            <w:bottom w:val="none" w:sz="0" w:space="0" w:color="auto"/>
            <w:right w:val="none" w:sz="0" w:space="0" w:color="auto"/>
          </w:divBdr>
          <w:divsChild>
            <w:div w:id="1572347289">
              <w:marLeft w:val="0"/>
              <w:marRight w:val="0"/>
              <w:marTop w:val="0"/>
              <w:marBottom w:val="0"/>
              <w:divBdr>
                <w:top w:val="none" w:sz="0" w:space="0" w:color="auto"/>
                <w:left w:val="none" w:sz="0" w:space="0" w:color="auto"/>
                <w:bottom w:val="none" w:sz="0" w:space="0" w:color="auto"/>
                <w:right w:val="none" w:sz="0" w:space="0" w:color="auto"/>
              </w:divBdr>
              <w:divsChild>
                <w:div w:id="9364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852">
          <w:marLeft w:val="0"/>
          <w:marRight w:val="0"/>
          <w:marTop w:val="0"/>
          <w:marBottom w:val="0"/>
          <w:divBdr>
            <w:top w:val="none" w:sz="0" w:space="0" w:color="auto"/>
            <w:left w:val="none" w:sz="0" w:space="0" w:color="auto"/>
            <w:bottom w:val="none" w:sz="0" w:space="0" w:color="auto"/>
            <w:right w:val="none" w:sz="0" w:space="0" w:color="auto"/>
          </w:divBdr>
          <w:divsChild>
            <w:div w:id="1622029356">
              <w:marLeft w:val="0"/>
              <w:marRight w:val="0"/>
              <w:marTop w:val="0"/>
              <w:marBottom w:val="0"/>
              <w:divBdr>
                <w:top w:val="none" w:sz="0" w:space="0" w:color="auto"/>
                <w:left w:val="none" w:sz="0" w:space="0" w:color="auto"/>
                <w:bottom w:val="none" w:sz="0" w:space="0" w:color="auto"/>
                <w:right w:val="none" w:sz="0" w:space="0" w:color="auto"/>
              </w:divBdr>
              <w:divsChild>
                <w:div w:id="33731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52834">
          <w:marLeft w:val="0"/>
          <w:marRight w:val="0"/>
          <w:marTop w:val="0"/>
          <w:marBottom w:val="0"/>
          <w:divBdr>
            <w:top w:val="none" w:sz="0" w:space="0" w:color="auto"/>
            <w:left w:val="none" w:sz="0" w:space="0" w:color="auto"/>
            <w:bottom w:val="none" w:sz="0" w:space="0" w:color="auto"/>
            <w:right w:val="none" w:sz="0" w:space="0" w:color="auto"/>
          </w:divBdr>
          <w:divsChild>
            <w:div w:id="843517423">
              <w:marLeft w:val="0"/>
              <w:marRight w:val="0"/>
              <w:marTop w:val="0"/>
              <w:marBottom w:val="0"/>
              <w:divBdr>
                <w:top w:val="none" w:sz="0" w:space="0" w:color="auto"/>
                <w:left w:val="none" w:sz="0" w:space="0" w:color="auto"/>
                <w:bottom w:val="none" w:sz="0" w:space="0" w:color="auto"/>
                <w:right w:val="none" w:sz="0" w:space="0" w:color="auto"/>
              </w:divBdr>
              <w:divsChild>
                <w:div w:id="176850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645">
          <w:marLeft w:val="0"/>
          <w:marRight w:val="0"/>
          <w:marTop w:val="0"/>
          <w:marBottom w:val="0"/>
          <w:divBdr>
            <w:top w:val="none" w:sz="0" w:space="0" w:color="auto"/>
            <w:left w:val="none" w:sz="0" w:space="0" w:color="auto"/>
            <w:bottom w:val="none" w:sz="0" w:space="0" w:color="auto"/>
            <w:right w:val="none" w:sz="0" w:space="0" w:color="auto"/>
          </w:divBdr>
          <w:divsChild>
            <w:div w:id="717782555">
              <w:marLeft w:val="0"/>
              <w:marRight w:val="0"/>
              <w:marTop w:val="0"/>
              <w:marBottom w:val="0"/>
              <w:divBdr>
                <w:top w:val="none" w:sz="0" w:space="0" w:color="auto"/>
                <w:left w:val="none" w:sz="0" w:space="0" w:color="auto"/>
                <w:bottom w:val="none" w:sz="0" w:space="0" w:color="auto"/>
                <w:right w:val="none" w:sz="0" w:space="0" w:color="auto"/>
              </w:divBdr>
              <w:divsChild>
                <w:div w:id="1567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9456">
          <w:marLeft w:val="0"/>
          <w:marRight w:val="0"/>
          <w:marTop w:val="0"/>
          <w:marBottom w:val="0"/>
          <w:divBdr>
            <w:top w:val="none" w:sz="0" w:space="0" w:color="auto"/>
            <w:left w:val="none" w:sz="0" w:space="0" w:color="auto"/>
            <w:bottom w:val="none" w:sz="0" w:space="0" w:color="auto"/>
            <w:right w:val="none" w:sz="0" w:space="0" w:color="auto"/>
          </w:divBdr>
          <w:divsChild>
            <w:div w:id="1419906562">
              <w:marLeft w:val="0"/>
              <w:marRight w:val="0"/>
              <w:marTop w:val="0"/>
              <w:marBottom w:val="0"/>
              <w:divBdr>
                <w:top w:val="none" w:sz="0" w:space="0" w:color="auto"/>
                <w:left w:val="none" w:sz="0" w:space="0" w:color="auto"/>
                <w:bottom w:val="none" w:sz="0" w:space="0" w:color="auto"/>
                <w:right w:val="none" w:sz="0" w:space="0" w:color="auto"/>
              </w:divBdr>
              <w:divsChild>
                <w:div w:id="5968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1626">
          <w:marLeft w:val="0"/>
          <w:marRight w:val="0"/>
          <w:marTop w:val="0"/>
          <w:marBottom w:val="0"/>
          <w:divBdr>
            <w:top w:val="none" w:sz="0" w:space="0" w:color="auto"/>
            <w:left w:val="none" w:sz="0" w:space="0" w:color="auto"/>
            <w:bottom w:val="none" w:sz="0" w:space="0" w:color="auto"/>
            <w:right w:val="none" w:sz="0" w:space="0" w:color="auto"/>
          </w:divBdr>
          <w:divsChild>
            <w:div w:id="1766923873">
              <w:marLeft w:val="0"/>
              <w:marRight w:val="0"/>
              <w:marTop w:val="0"/>
              <w:marBottom w:val="0"/>
              <w:divBdr>
                <w:top w:val="none" w:sz="0" w:space="0" w:color="auto"/>
                <w:left w:val="none" w:sz="0" w:space="0" w:color="auto"/>
                <w:bottom w:val="none" w:sz="0" w:space="0" w:color="auto"/>
                <w:right w:val="none" w:sz="0" w:space="0" w:color="auto"/>
              </w:divBdr>
              <w:divsChild>
                <w:div w:id="185961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7378">
          <w:marLeft w:val="0"/>
          <w:marRight w:val="0"/>
          <w:marTop w:val="0"/>
          <w:marBottom w:val="0"/>
          <w:divBdr>
            <w:top w:val="none" w:sz="0" w:space="0" w:color="auto"/>
            <w:left w:val="none" w:sz="0" w:space="0" w:color="auto"/>
            <w:bottom w:val="none" w:sz="0" w:space="0" w:color="auto"/>
            <w:right w:val="none" w:sz="0" w:space="0" w:color="auto"/>
          </w:divBdr>
          <w:divsChild>
            <w:div w:id="1931039103">
              <w:marLeft w:val="0"/>
              <w:marRight w:val="0"/>
              <w:marTop w:val="0"/>
              <w:marBottom w:val="0"/>
              <w:divBdr>
                <w:top w:val="none" w:sz="0" w:space="0" w:color="auto"/>
                <w:left w:val="none" w:sz="0" w:space="0" w:color="auto"/>
                <w:bottom w:val="none" w:sz="0" w:space="0" w:color="auto"/>
                <w:right w:val="none" w:sz="0" w:space="0" w:color="auto"/>
              </w:divBdr>
              <w:divsChild>
                <w:div w:id="158958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6658">
          <w:marLeft w:val="0"/>
          <w:marRight w:val="0"/>
          <w:marTop w:val="0"/>
          <w:marBottom w:val="0"/>
          <w:divBdr>
            <w:top w:val="none" w:sz="0" w:space="0" w:color="auto"/>
            <w:left w:val="none" w:sz="0" w:space="0" w:color="auto"/>
            <w:bottom w:val="none" w:sz="0" w:space="0" w:color="auto"/>
            <w:right w:val="none" w:sz="0" w:space="0" w:color="auto"/>
          </w:divBdr>
          <w:divsChild>
            <w:div w:id="1844587959">
              <w:marLeft w:val="0"/>
              <w:marRight w:val="0"/>
              <w:marTop w:val="0"/>
              <w:marBottom w:val="0"/>
              <w:divBdr>
                <w:top w:val="none" w:sz="0" w:space="0" w:color="auto"/>
                <w:left w:val="none" w:sz="0" w:space="0" w:color="auto"/>
                <w:bottom w:val="none" w:sz="0" w:space="0" w:color="auto"/>
                <w:right w:val="none" w:sz="0" w:space="0" w:color="auto"/>
              </w:divBdr>
              <w:divsChild>
                <w:div w:id="650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5695">
          <w:marLeft w:val="0"/>
          <w:marRight w:val="0"/>
          <w:marTop w:val="0"/>
          <w:marBottom w:val="0"/>
          <w:divBdr>
            <w:top w:val="none" w:sz="0" w:space="0" w:color="auto"/>
            <w:left w:val="none" w:sz="0" w:space="0" w:color="auto"/>
            <w:bottom w:val="none" w:sz="0" w:space="0" w:color="auto"/>
            <w:right w:val="none" w:sz="0" w:space="0" w:color="auto"/>
          </w:divBdr>
          <w:divsChild>
            <w:div w:id="1955015981">
              <w:marLeft w:val="0"/>
              <w:marRight w:val="0"/>
              <w:marTop w:val="0"/>
              <w:marBottom w:val="0"/>
              <w:divBdr>
                <w:top w:val="none" w:sz="0" w:space="0" w:color="auto"/>
                <w:left w:val="none" w:sz="0" w:space="0" w:color="auto"/>
                <w:bottom w:val="none" w:sz="0" w:space="0" w:color="auto"/>
                <w:right w:val="none" w:sz="0" w:space="0" w:color="auto"/>
              </w:divBdr>
              <w:divsChild>
                <w:div w:id="20120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9019">
          <w:marLeft w:val="0"/>
          <w:marRight w:val="0"/>
          <w:marTop w:val="0"/>
          <w:marBottom w:val="0"/>
          <w:divBdr>
            <w:top w:val="none" w:sz="0" w:space="0" w:color="auto"/>
            <w:left w:val="none" w:sz="0" w:space="0" w:color="auto"/>
            <w:bottom w:val="none" w:sz="0" w:space="0" w:color="auto"/>
            <w:right w:val="none" w:sz="0" w:space="0" w:color="auto"/>
          </w:divBdr>
          <w:divsChild>
            <w:div w:id="1292249040">
              <w:marLeft w:val="0"/>
              <w:marRight w:val="0"/>
              <w:marTop w:val="0"/>
              <w:marBottom w:val="0"/>
              <w:divBdr>
                <w:top w:val="none" w:sz="0" w:space="0" w:color="auto"/>
                <w:left w:val="none" w:sz="0" w:space="0" w:color="auto"/>
                <w:bottom w:val="none" w:sz="0" w:space="0" w:color="auto"/>
                <w:right w:val="none" w:sz="0" w:space="0" w:color="auto"/>
              </w:divBdr>
              <w:divsChild>
                <w:div w:id="176752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017721">
      <w:bodyDiv w:val="1"/>
      <w:marLeft w:val="0"/>
      <w:marRight w:val="0"/>
      <w:marTop w:val="0"/>
      <w:marBottom w:val="0"/>
      <w:divBdr>
        <w:top w:val="none" w:sz="0" w:space="0" w:color="auto"/>
        <w:left w:val="none" w:sz="0" w:space="0" w:color="auto"/>
        <w:bottom w:val="none" w:sz="0" w:space="0" w:color="auto"/>
        <w:right w:val="none" w:sz="0" w:space="0" w:color="auto"/>
      </w:divBdr>
      <w:divsChild>
        <w:div w:id="772939556">
          <w:marLeft w:val="0"/>
          <w:marRight w:val="0"/>
          <w:marTop w:val="0"/>
          <w:marBottom w:val="0"/>
          <w:divBdr>
            <w:top w:val="none" w:sz="0" w:space="0" w:color="auto"/>
            <w:left w:val="none" w:sz="0" w:space="0" w:color="auto"/>
            <w:bottom w:val="none" w:sz="0" w:space="0" w:color="auto"/>
            <w:right w:val="none" w:sz="0" w:space="0" w:color="auto"/>
          </w:divBdr>
        </w:div>
        <w:div w:id="86771857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opset.mt.gob.d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opset.mt.gob.d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47BB15-CC3D-4DE0-8705-32F443846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2636</Words>
  <Characters>15028</Characters>
  <Application>Microsoft Office Word</Application>
  <DocSecurity>0</DocSecurity>
  <Lines>125</Lines>
  <Paragraphs>35</Paragraphs>
  <ScaleCrop>false</ScaleCrop>
  <HeadingPairs>
    <vt:vector size="6" baseType="variant">
      <vt:variant>
        <vt:lpstr>Título</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Manager/>
  <Company/>
  <LinksUpToDate>false</LinksUpToDate>
  <CharactersWithSpaces>17629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Leonardo Fabian R.</cp:lastModifiedBy>
  <cp:revision>2</cp:revision>
  <dcterms:created xsi:type="dcterms:W3CDTF">2024-12-12T02:17:00Z</dcterms:created>
  <dcterms:modified xsi:type="dcterms:W3CDTF">2024-12-12T02:17:00Z</dcterms:modified>
  <cp:category/>
</cp:coreProperties>
</file>