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1D" w:rsidRPr="00B1051D" w:rsidRDefault="00B1051D" w:rsidP="00B1051D">
      <w:pPr>
        <w:pStyle w:val="Ttulo1"/>
        <w:spacing w:before="0"/>
        <w:rPr>
          <w:rFonts w:ascii="Barlow Semi Condensed" w:hAnsi="Barlow Semi Condensed"/>
          <w:lang w:val="es-ES"/>
        </w:rPr>
      </w:pPr>
      <w:r w:rsidRPr="00B1051D">
        <w:rPr>
          <w:rFonts w:ascii="Barlow Semi Condensed" w:hAnsi="Barlow Semi Condensed"/>
          <w:lang w:val="es-ES"/>
        </w:rPr>
        <w:t>Política de Cookies</w:t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Última actualización: 12 de diciembre de 2024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Esta Política de Cookies explica qué son las Cookies y cómo las utilizamos. Debe leer esta política para comprender qué tipo de cookies utilizamos o la información que recopilamos mediante cookies y cómo se utiliza esa información.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Las cookies generalmente no contienen información que identifique personalmente a un usuario, pero la información personal que almacenamos sobre usted puede estar vinculada a la información almacenada y obtenida de las cookies. Para obtener más información sobre cómo utilizamos, almacenamos y mantenemos seguros sus datos personales, consulte nuestra </w:t>
      </w:r>
      <w:hyperlink r:id="rId6" w:history="1">
        <w:r w:rsidRPr="00B1051D">
          <w:rPr>
            <w:rStyle w:val="richtextitalicwetzt"/>
            <w:rFonts w:ascii="Roboto" w:eastAsiaTheme="majorEastAsia" w:hAnsi="Roboto"/>
            <w:i/>
            <w:iCs/>
            <w:color w:val="333333"/>
            <w:lang w:val="es-ES"/>
          </w:rPr>
          <w:t>Política de privacidad.</w:t>
        </w:r>
      </w:hyperlink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No almacenamos información personal confidencial, como direcciones postales, contraseñas de cuentas, etc. en las cookies que utilizamos.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Ttulo3"/>
        <w:spacing w:before="0"/>
        <w:rPr>
          <w:rFonts w:ascii="Barlow Semi Condensed" w:hAnsi="Barlow Semi Condensed"/>
          <w:sz w:val="27"/>
          <w:szCs w:val="27"/>
          <w:lang w:val="es-ES"/>
        </w:rPr>
      </w:pPr>
      <w:r w:rsidRPr="00B1051D">
        <w:rPr>
          <w:rStyle w:val="Textoennegrita"/>
          <w:rFonts w:ascii="Barlow Semi Condensed" w:hAnsi="Barlow Semi Condensed"/>
          <w:b/>
          <w:bCs/>
          <w:lang w:val="es-ES"/>
        </w:rPr>
        <w:t>Interpretación y definiciones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Ttulo4"/>
        <w:spacing w:before="0"/>
        <w:rPr>
          <w:rFonts w:ascii="Barlow Semi Condensed" w:hAnsi="Barlow Semi Condensed"/>
          <w:b w:val="0"/>
          <w:bCs w:val="0"/>
          <w:sz w:val="24"/>
          <w:szCs w:val="24"/>
          <w:lang w:val="es-ES"/>
        </w:rPr>
      </w:pPr>
      <w:r w:rsidRPr="00B1051D">
        <w:rPr>
          <w:rStyle w:val="Textoennegrita"/>
          <w:rFonts w:ascii="Barlow Semi Condensed" w:hAnsi="Barlow Semi Condensed"/>
          <w:b/>
          <w:bCs/>
          <w:lang w:val="es-ES"/>
        </w:rPr>
        <w:t>Interpretación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Las palabras cuya letra inicial está en mayúscula tienen significados definidos bajo las siguientes condiciones. Las siguientes definiciones tendrán el mismo significado independientemente de que aparezcan en singular o en plural.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Ttulo5"/>
        <w:spacing w:before="0"/>
        <w:rPr>
          <w:rFonts w:ascii="Barlow Semi Condensed" w:hAnsi="Barlow Semi Condensed"/>
          <w:sz w:val="20"/>
          <w:szCs w:val="20"/>
          <w:lang w:val="es-ES"/>
        </w:rPr>
      </w:pPr>
      <w:r w:rsidRPr="00B1051D">
        <w:rPr>
          <w:rStyle w:val="Textoennegrita"/>
          <w:rFonts w:ascii="Barlow Semi Condensed" w:hAnsi="Barlow Semi Condensed"/>
          <w:b w:val="0"/>
          <w:bCs w:val="0"/>
          <w:lang w:val="es-ES"/>
        </w:rPr>
        <w:t>Definiciones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lastRenderedPageBreak/>
        <w:t>A los efectos de esta Política de Cookies: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• </w:t>
      </w:r>
      <w:r w:rsidRPr="00B1051D">
        <w:rPr>
          <w:rStyle w:val="Textoennegrita"/>
          <w:rFonts w:ascii="Roboto" w:eastAsiaTheme="majorEastAsia" w:hAnsi="Roboto"/>
          <w:lang w:val="es-ES"/>
        </w:rPr>
        <w:t>Cooperativa </w:t>
      </w:r>
      <w:r w:rsidRPr="00B1051D">
        <w:rPr>
          <w:rFonts w:ascii="Roboto" w:hAnsi="Roboto"/>
          <w:lang w:val="es-ES"/>
        </w:rPr>
        <w:t>(denominada "la Cooperativa", "Nosotros", "Nos" o "Nuestro" en esta Política de Cookies) se refiere a Cooperativa de Servicios Múltiples de Empleados de la Secretaría de Trabajo, INC., Av. Enrique Jiménez Moya #5, Centro de los Héroes. La Feria Distrito Nacional.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• </w:t>
      </w:r>
      <w:r w:rsidRPr="00B1051D">
        <w:rPr>
          <w:rStyle w:val="Textoennegrita"/>
          <w:rFonts w:ascii="Roboto" w:eastAsiaTheme="majorEastAsia" w:hAnsi="Roboto"/>
          <w:lang w:val="es-ES"/>
        </w:rPr>
        <w:t>Cookies </w:t>
      </w:r>
      <w:r w:rsidRPr="00B1051D">
        <w:rPr>
          <w:rFonts w:ascii="Roboto" w:hAnsi="Roboto"/>
          <w:lang w:val="es-ES"/>
        </w:rPr>
        <w:t>significa pequeños archivos que un sitio web coloca en su computadora, dispositivo móvil o cualquier otro dispositivo y que contienen detalles de su historial de navegación en ese sitio web, entre sus muchos usos.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• </w:t>
      </w:r>
      <w:r w:rsidRPr="00B1051D">
        <w:rPr>
          <w:rStyle w:val="Textoennegrita"/>
          <w:rFonts w:ascii="Roboto" w:eastAsiaTheme="majorEastAsia" w:hAnsi="Roboto"/>
          <w:lang w:val="es-ES"/>
        </w:rPr>
        <w:t>Sitio web</w:t>
      </w:r>
      <w:r w:rsidRPr="00B1051D">
        <w:rPr>
          <w:rFonts w:ascii="Roboto" w:hAnsi="Roboto"/>
          <w:lang w:val="es-ES"/>
        </w:rPr>
        <w:t> se refiere a Cooperativa de Servicios Múltiples de Empleados de la Secretaría de Trabajo, INC., accesible desde https://coopset.mt.gob.do/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• </w:t>
      </w:r>
      <w:r w:rsidRPr="00B1051D">
        <w:rPr>
          <w:rStyle w:val="Textoennegrita"/>
          <w:rFonts w:ascii="Roboto" w:eastAsiaTheme="majorEastAsia" w:hAnsi="Roboto"/>
          <w:lang w:val="es-ES"/>
        </w:rPr>
        <w:t>Usted </w:t>
      </w:r>
      <w:r w:rsidRPr="00B1051D">
        <w:rPr>
          <w:rFonts w:ascii="Roboto" w:hAnsi="Roboto"/>
          <w:lang w:val="es-ES"/>
        </w:rPr>
        <w:t>se refiere a la persona que accede o utiliza el sitio web, o una empresa o cualquier entidad legal en nombre de la cual dicha persona accede o utiliza el sitio web, según corresponda.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Ttulo3"/>
        <w:spacing w:before="0"/>
        <w:rPr>
          <w:rFonts w:ascii="Barlow Semi Condensed" w:hAnsi="Barlow Semi Condensed"/>
          <w:sz w:val="27"/>
          <w:szCs w:val="27"/>
          <w:lang w:val="es-ES"/>
        </w:rPr>
      </w:pPr>
      <w:r w:rsidRPr="00B1051D">
        <w:rPr>
          <w:rStyle w:val="Textoennegrita"/>
          <w:rFonts w:ascii="Barlow Semi Condensed" w:hAnsi="Barlow Semi Condensed"/>
          <w:b/>
          <w:bCs/>
          <w:lang w:val="es-ES"/>
        </w:rPr>
        <w:t>El uso de las Cookies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Ttulo4"/>
        <w:spacing w:before="0"/>
        <w:rPr>
          <w:rFonts w:ascii="Barlow Semi Condensed" w:hAnsi="Barlow Semi Condensed"/>
          <w:b w:val="0"/>
          <w:bCs w:val="0"/>
          <w:sz w:val="24"/>
          <w:szCs w:val="24"/>
          <w:lang w:val="es-ES"/>
        </w:rPr>
      </w:pPr>
      <w:r w:rsidRPr="00B1051D">
        <w:rPr>
          <w:rStyle w:val="Textoennegrita"/>
          <w:rFonts w:ascii="Barlow Semi Condensed" w:hAnsi="Barlow Semi Condensed"/>
          <w:b/>
          <w:bCs/>
          <w:lang w:val="es-ES"/>
        </w:rPr>
        <w:t>Tipo de cookies que utilizamos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Las cookies pueden ser Cookies "Persistentes" o de "Sesión". Las cookies persistentes permanecen en su computadora personal o dispositivo móvil cuando se desconecta, mientras que las cookies de sesión se eliminan tan pronto como cierra su navegador web.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lastRenderedPageBreak/>
        <w:t>Utilizamos cookies de sesión y persistentes para los fines que se detallan a continuación: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Ttulo5"/>
        <w:spacing w:before="0"/>
        <w:rPr>
          <w:rFonts w:ascii="Barlow Semi Condensed" w:hAnsi="Barlow Semi Condensed"/>
          <w:sz w:val="20"/>
          <w:szCs w:val="20"/>
          <w:lang w:val="es-ES"/>
        </w:rPr>
      </w:pPr>
      <w:r w:rsidRPr="00B1051D">
        <w:rPr>
          <w:rStyle w:val="Textoennegrita"/>
          <w:rFonts w:ascii="Barlow Semi Condensed" w:hAnsi="Barlow Semi Condensed"/>
          <w:b w:val="0"/>
          <w:bCs w:val="0"/>
          <w:lang w:val="es-ES"/>
        </w:rPr>
        <w:t>Cookies necesarias/esenciales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Tipo: Cookies de sesión</w:t>
      </w:r>
    </w:p>
    <w:p w:rsid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</w:rPr>
      </w:pPr>
      <w:proofErr w:type="spellStart"/>
      <w:r>
        <w:rPr>
          <w:rFonts w:ascii="Roboto" w:hAnsi="Roboto"/>
        </w:rPr>
        <w:t>Administrado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por</w:t>
      </w:r>
      <w:proofErr w:type="spellEnd"/>
      <w:r>
        <w:rPr>
          <w:rFonts w:ascii="Roboto" w:hAnsi="Roboto"/>
        </w:rPr>
        <w:t xml:space="preserve">: </w:t>
      </w:r>
      <w:proofErr w:type="spellStart"/>
      <w:r>
        <w:rPr>
          <w:rFonts w:ascii="Roboto" w:hAnsi="Roboto"/>
        </w:rPr>
        <w:t>Nosotros</w:t>
      </w:r>
      <w:proofErr w:type="spellEnd"/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Propósito: Estas cookies son esenciales para brindarle los servicios disponibles a través del sitio web y permitirle utilizar algunas de sus funciones. Ayudan a autenticar a los usuarios y evitar el uso fraudulento de cuentas de usuario. Sin estas Cookies, no se pueden proporcionar los servicios que ha solicitado y solo utilizamos estas Cookies para brindarle esos servicios.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Ttulo5"/>
        <w:spacing w:before="0"/>
        <w:rPr>
          <w:rFonts w:ascii="Barlow Semi Condensed" w:hAnsi="Barlow Semi Condensed"/>
          <w:sz w:val="20"/>
          <w:szCs w:val="20"/>
          <w:lang w:val="es-ES"/>
        </w:rPr>
      </w:pPr>
      <w:r w:rsidRPr="00B1051D">
        <w:rPr>
          <w:rStyle w:val="Textoennegrita"/>
          <w:rFonts w:ascii="Barlow Semi Condensed" w:hAnsi="Barlow Semi Condensed"/>
          <w:b w:val="0"/>
          <w:bCs w:val="0"/>
          <w:lang w:val="es-ES"/>
        </w:rPr>
        <w:t>Cookies de funcionalidad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Tipo: Cookies persistentes</w:t>
      </w:r>
    </w:p>
    <w:p w:rsid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</w:rPr>
      </w:pPr>
      <w:proofErr w:type="spellStart"/>
      <w:r>
        <w:rPr>
          <w:rFonts w:ascii="Roboto" w:hAnsi="Roboto"/>
        </w:rPr>
        <w:t>Administrado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por</w:t>
      </w:r>
      <w:proofErr w:type="spellEnd"/>
      <w:r>
        <w:rPr>
          <w:rFonts w:ascii="Roboto" w:hAnsi="Roboto"/>
        </w:rPr>
        <w:t xml:space="preserve">: </w:t>
      </w:r>
      <w:proofErr w:type="spellStart"/>
      <w:r>
        <w:rPr>
          <w:rFonts w:ascii="Roboto" w:hAnsi="Roboto"/>
        </w:rPr>
        <w:t>Nosotros</w:t>
      </w:r>
      <w:proofErr w:type="spellEnd"/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Propósito: Estas cookies nos permiten recordar las elecciones que realiza cuando utiliza el sitio web, como recordar sus datos de inicio de sesión o su preferencia de idioma. El propósito de estas Cookies es brindarle una experiencia más personal y evitar que tenga que volver a ingresar sus preferencias cada vez que utiliza el sitio web.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Ttulo3"/>
        <w:spacing w:before="0"/>
        <w:rPr>
          <w:rFonts w:ascii="Barlow Semi Condensed" w:hAnsi="Barlow Semi Condensed"/>
          <w:sz w:val="27"/>
          <w:szCs w:val="27"/>
          <w:lang w:val="es-ES"/>
        </w:rPr>
      </w:pPr>
      <w:r w:rsidRPr="00B1051D">
        <w:rPr>
          <w:rStyle w:val="Textoennegrita"/>
          <w:rFonts w:ascii="Barlow Semi Condensed" w:hAnsi="Barlow Semi Condensed"/>
          <w:b/>
          <w:bCs/>
          <w:lang w:val="es-ES"/>
        </w:rPr>
        <w:t>Sus opciones con respecto a las cookies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Si prefiere evitar el uso de Cookies en el Sitio Web, primero deberá desactivar el uso de Cookies en su navegador y luego eliminar las Cookies guardadas en su navegador asociadas a este sitio web. Podrá utilizar esta opción para impedir el uso de Cookies en cualquier momento.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lastRenderedPageBreak/>
        <w:t>Si no acepta nuestras cookies, puede experimentar algunos inconvenientes en el uso del sitio web y es posible que algunas funciones no funcionen correctamente.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Si desea eliminar cookies o indicarle a su navegador web que elimine o rechace cookies, visite las páginas de ayuda de su navegador web.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Para el navegador web Chrome, visite esta página de Google: </w:t>
      </w:r>
      <w:r>
        <w:rPr>
          <w:rFonts w:ascii="Roboto" w:hAnsi="Roboto"/>
        </w:rPr>
        <w:fldChar w:fldCharType="begin"/>
      </w:r>
      <w:r w:rsidRPr="00B1051D">
        <w:rPr>
          <w:rFonts w:ascii="Roboto" w:hAnsi="Roboto"/>
          <w:lang w:val="es-ES"/>
        </w:rPr>
        <w:instrText xml:space="preserve"> HYPERLINK "https://support.google.com/accounts/answer/32050" </w:instrText>
      </w:r>
      <w:r>
        <w:rPr>
          <w:rFonts w:ascii="Roboto" w:hAnsi="Roboto"/>
        </w:rPr>
        <w:fldChar w:fldCharType="separate"/>
      </w:r>
      <w:r w:rsidRPr="00B1051D">
        <w:rPr>
          <w:rStyle w:val="richtextitalicwetzt"/>
          <w:rFonts w:ascii="Roboto" w:eastAsiaTheme="majorEastAsia" w:hAnsi="Roboto"/>
          <w:i/>
          <w:iCs/>
          <w:color w:val="333333"/>
          <w:lang w:val="es-ES"/>
        </w:rPr>
        <w:t>https://support.google.com/accounts/answer/32050</w:t>
      </w:r>
      <w:r>
        <w:rPr>
          <w:rFonts w:ascii="Roboto" w:hAnsi="Roboto"/>
        </w:rPr>
        <w:fldChar w:fldCharType="end"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Para el navegador web Internet Explorer, visite esta página de Microsoft: </w:t>
      </w:r>
      <w:hyperlink r:id="rId7" w:history="1">
        <w:r w:rsidRPr="00B1051D">
          <w:rPr>
            <w:rStyle w:val="richtextitalicwetzt"/>
            <w:rFonts w:ascii="Roboto" w:eastAsiaTheme="majorEastAsia" w:hAnsi="Roboto"/>
            <w:i/>
            <w:iCs/>
            <w:color w:val="333333"/>
            <w:lang w:val="es-ES"/>
          </w:rPr>
          <w:t>http://support.microsoft.com/kb/278835</w:t>
        </w:r>
      </w:hyperlink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Para el navegador web Firefox, visite esta página de Mozilla: </w:t>
      </w:r>
      <w:hyperlink r:id="rId8" w:history="1">
        <w:r w:rsidRPr="00B1051D">
          <w:rPr>
            <w:rStyle w:val="richtextitalicwetzt"/>
            <w:rFonts w:ascii="Roboto" w:eastAsiaTheme="majorEastAsia" w:hAnsi="Roboto"/>
            <w:i/>
            <w:iCs/>
            <w:color w:val="333333"/>
            <w:lang w:val="es-ES"/>
          </w:rPr>
          <w:t>https://support.mozilla.org/en-US/kb/delete-cookies-remove-info-websites-stored</w:t>
        </w:r>
      </w:hyperlink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Para el navegador web Safari, visite esta página de Apple: </w:t>
      </w:r>
      <w:hyperlink r:id="rId9" w:history="1">
        <w:r w:rsidRPr="00B1051D">
          <w:rPr>
            <w:rStyle w:val="richtextitalicwetzt"/>
            <w:rFonts w:ascii="Roboto" w:eastAsiaTheme="majorEastAsia" w:hAnsi="Roboto"/>
            <w:i/>
            <w:iCs/>
            <w:color w:val="333333"/>
            <w:lang w:val="es-ES"/>
          </w:rPr>
          <w:t>https://support.apple.com/guide/safari/manage-cookies-and-website-data-sfri11471/mac</w:t>
        </w:r>
      </w:hyperlink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Para cualquier otro navegador web, visite las páginas web oficiales de su navegador web.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Default="00B1051D" w:rsidP="00B1051D">
      <w:pPr>
        <w:pStyle w:val="Ttulo3"/>
        <w:spacing w:before="0"/>
        <w:rPr>
          <w:rFonts w:ascii="Barlow Semi Condensed" w:hAnsi="Barlow Semi Condensed"/>
          <w:sz w:val="27"/>
          <w:szCs w:val="27"/>
        </w:rPr>
      </w:pPr>
      <w:proofErr w:type="spellStart"/>
      <w:r>
        <w:rPr>
          <w:rStyle w:val="Textoennegrita"/>
          <w:rFonts w:ascii="Barlow Semi Condensed" w:hAnsi="Barlow Semi Condensed"/>
          <w:b/>
          <w:bCs/>
        </w:rPr>
        <w:t>Más</w:t>
      </w:r>
      <w:proofErr w:type="spellEnd"/>
      <w:r>
        <w:rPr>
          <w:rStyle w:val="Textoennegrita"/>
          <w:rFonts w:ascii="Barlow Semi Condensed" w:hAnsi="Barlow Semi Condensed"/>
          <w:b/>
          <w:bCs/>
        </w:rPr>
        <w:t xml:space="preserve"> </w:t>
      </w:r>
      <w:proofErr w:type="spellStart"/>
      <w:r>
        <w:rPr>
          <w:rStyle w:val="Textoennegrita"/>
          <w:rFonts w:ascii="Barlow Semi Condensed" w:hAnsi="Barlow Semi Condensed"/>
          <w:b/>
          <w:bCs/>
        </w:rPr>
        <w:t>información</w:t>
      </w:r>
      <w:proofErr w:type="spellEnd"/>
      <w:r>
        <w:rPr>
          <w:rStyle w:val="Textoennegrita"/>
          <w:rFonts w:ascii="Barlow Semi Condensed" w:hAnsi="Barlow Semi Condensed"/>
          <w:b/>
          <w:bCs/>
        </w:rPr>
        <w:t xml:space="preserve"> </w:t>
      </w:r>
      <w:proofErr w:type="spellStart"/>
      <w:r>
        <w:rPr>
          <w:rStyle w:val="Textoennegrita"/>
          <w:rFonts w:ascii="Barlow Semi Condensed" w:hAnsi="Barlow Semi Condensed"/>
          <w:b/>
          <w:bCs/>
        </w:rPr>
        <w:t>sobre</w:t>
      </w:r>
      <w:proofErr w:type="spellEnd"/>
      <w:r>
        <w:rPr>
          <w:rStyle w:val="Textoennegrita"/>
          <w:rFonts w:ascii="Barlow Semi Condensed" w:hAnsi="Barlow Semi Condensed"/>
          <w:b/>
          <w:bCs/>
        </w:rPr>
        <w:t xml:space="preserve"> las cookies</w:t>
      </w:r>
    </w:p>
    <w:p w:rsidR="00B1051D" w:rsidRDefault="00B1051D" w:rsidP="00B1051D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Puede obtener más información sobre las cookies: </w:t>
      </w:r>
      <w:hyperlink r:id="rId10" w:history="1">
        <w:r w:rsidRPr="00B1051D">
          <w:rPr>
            <w:rStyle w:val="richtextitalicwetzt"/>
            <w:rFonts w:ascii="Roboto" w:eastAsiaTheme="majorEastAsia" w:hAnsi="Roboto"/>
            <w:i/>
            <w:iCs/>
            <w:color w:val="333333"/>
            <w:lang w:val="es-ES"/>
          </w:rPr>
          <w:t>¿Qué son las cookies?</w:t>
        </w:r>
      </w:hyperlink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br/>
      </w:r>
    </w:p>
    <w:p w:rsidR="00B1051D" w:rsidRDefault="00B1051D" w:rsidP="00B1051D">
      <w:pPr>
        <w:pStyle w:val="Ttulo3"/>
        <w:spacing w:before="0"/>
        <w:rPr>
          <w:rFonts w:ascii="Barlow Semi Condensed" w:hAnsi="Barlow Semi Condensed"/>
          <w:sz w:val="27"/>
          <w:szCs w:val="27"/>
        </w:rPr>
      </w:pPr>
      <w:proofErr w:type="spellStart"/>
      <w:r>
        <w:rPr>
          <w:rStyle w:val="Textoennegrita"/>
          <w:rFonts w:ascii="Barlow Semi Condensed" w:hAnsi="Barlow Semi Condensed"/>
          <w:b/>
          <w:bCs/>
        </w:rPr>
        <w:t>Contáctenos</w:t>
      </w:r>
      <w:proofErr w:type="spellEnd"/>
    </w:p>
    <w:p w:rsidR="00B1051D" w:rsidRDefault="00B1051D" w:rsidP="00B1051D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</w:p>
    <w:p w:rsidR="00B1051D" w:rsidRPr="00B1051D" w:rsidRDefault="00B1051D" w:rsidP="00B1051D">
      <w:pPr>
        <w:pStyle w:val="richtextparagraphgr3e3"/>
        <w:spacing w:before="0" w:beforeAutospacing="0" w:after="0" w:afterAutospacing="0"/>
        <w:rPr>
          <w:rFonts w:ascii="Roboto" w:hAnsi="Roboto"/>
          <w:lang w:val="es-ES"/>
        </w:rPr>
      </w:pPr>
      <w:r w:rsidRPr="00B1051D">
        <w:rPr>
          <w:rFonts w:ascii="Roboto" w:hAnsi="Roboto"/>
          <w:lang w:val="es-ES"/>
        </w:rPr>
        <w:t>Si tiene alguna duda sobre esta Política de Cookies, puede contactar con nosotros:</w:t>
      </w:r>
    </w:p>
    <w:p w:rsidR="00B1051D" w:rsidRPr="00B1051D" w:rsidRDefault="00B1051D" w:rsidP="00B1051D">
      <w:pPr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lastRenderedPageBreak/>
        <w:br/>
      </w:r>
    </w:p>
    <w:p w:rsidR="00B1051D" w:rsidRPr="00B1051D" w:rsidRDefault="00B1051D" w:rsidP="00B105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t>Por correo electrónico: coopmt@mt.gob.do</w:t>
      </w:r>
    </w:p>
    <w:p w:rsidR="00B1051D" w:rsidRPr="00B1051D" w:rsidRDefault="00B1051D" w:rsidP="00B105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hAnsi="Roboto"/>
          <w:sz w:val="21"/>
          <w:szCs w:val="21"/>
          <w:lang w:val="es-ES"/>
        </w:rPr>
      </w:pPr>
      <w:r w:rsidRPr="00B1051D">
        <w:rPr>
          <w:rFonts w:ascii="Roboto" w:hAnsi="Roboto"/>
          <w:sz w:val="21"/>
          <w:szCs w:val="21"/>
          <w:lang w:val="es-ES"/>
        </w:rPr>
        <w:t>Visitando esta página en nuestro sitio web: https://coopset.mt.gob.do/</w:t>
      </w:r>
    </w:p>
    <w:p w:rsidR="00B1051D" w:rsidRDefault="00B1051D" w:rsidP="00B105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Por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teléfono</w:t>
      </w:r>
      <w:proofErr w:type="spellEnd"/>
      <w:r>
        <w:rPr>
          <w:rFonts w:ascii="Roboto" w:hAnsi="Roboto"/>
          <w:sz w:val="21"/>
          <w:szCs w:val="21"/>
        </w:rPr>
        <w:t xml:space="preserve">: 8095354404 </w:t>
      </w:r>
      <w:proofErr w:type="spellStart"/>
      <w:r>
        <w:rPr>
          <w:rFonts w:ascii="Roboto" w:hAnsi="Roboto"/>
          <w:sz w:val="21"/>
          <w:szCs w:val="21"/>
        </w:rPr>
        <w:t>ext</w:t>
      </w:r>
      <w:proofErr w:type="spellEnd"/>
      <w:r>
        <w:rPr>
          <w:rFonts w:ascii="Roboto" w:hAnsi="Roboto"/>
          <w:sz w:val="21"/>
          <w:szCs w:val="21"/>
        </w:rPr>
        <w:t xml:space="preserve"> 3173</w:t>
      </w:r>
    </w:p>
    <w:p w:rsidR="00313401" w:rsidRPr="00B1051D" w:rsidRDefault="00313401" w:rsidP="00B1051D">
      <w:bookmarkStart w:id="0" w:name="_GoBack"/>
      <w:bookmarkEnd w:id="0"/>
    </w:p>
    <w:sectPr w:rsidR="00313401" w:rsidRPr="00B105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rlow Semi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C0C96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68B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6E37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FA3C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935928"/>
    <w:multiLevelType w:val="multilevel"/>
    <w:tmpl w:val="2B5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56F94"/>
    <w:multiLevelType w:val="multilevel"/>
    <w:tmpl w:val="B88A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A47A8"/>
    <w:multiLevelType w:val="multilevel"/>
    <w:tmpl w:val="9C9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13401"/>
    <w:rsid w:val="00326F90"/>
    <w:rsid w:val="00480177"/>
    <w:rsid w:val="00A40547"/>
    <w:rsid w:val="00AA1D8D"/>
    <w:rsid w:val="00B1051D"/>
    <w:rsid w:val="00B47730"/>
    <w:rsid w:val="00B62F6D"/>
    <w:rsid w:val="00CB0664"/>
    <w:rsid w:val="00CB3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B9B088-4C24-4F0A-A260-76F706FD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177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">
    <w:name w:val="Гиперссылка1"/>
    <w:basedOn w:val="Hipervnculo"/>
    <w:uiPriority w:val="1"/>
    <w:qFormat/>
    <w:rsid w:val="00CB387B"/>
    <w:rPr>
      <w:color w:val="0000FF" w:themeColor="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CB387B"/>
    <w:rPr>
      <w:color w:val="0000FF" w:themeColor="hyperlink"/>
      <w:u w:val="single"/>
    </w:rPr>
  </w:style>
  <w:style w:type="paragraph" w:customStyle="1" w:styleId="HorizontalLine">
    <w:name w:val="Horizontal Line"/>
    <w:basedOn w:val="Normal"/>
    <w:next w:val="Normal"/>
    <w:qFormat/>
    <w:rsid w:val="00480177"/>
    <w:pPr>
      <w:pBdr>
        <w:bottom w:val="single" w:sz="4" w:space="1" w:color="auto"/>
      </w:pBdr>
    </w:pPr>
    <w:rPr>
      <w:sz w:val="2"/>
    </w:rPr>
  </w:style>
  <w:style w:type="paragraph" w:customStyle="1" w:styleId="richtextparagraphgr3e3">
    <w:name w:val="richtext_paragraph__gr3e3"/>
    <w:basedOn w:val="Normal"/>
    <w:rsid w:val="00B1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ichtextitalicwetzt">
    <w:name w:val="richtext_italic__wetzt"/>
    <w:basedOn w:val="Fuentedeprrafopredeter"/>
    <w:rsid w:val="00B1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ozilla.org/en-US/kb/clear-cookies-and-site-data-firefox?redirectslug=delete-cookies-remove-info-websites-stored&amp;redirectlocale=en-US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microsoft.com/es-es/topic/c%C3%B3mo-eliminar-archivos-de-cookies-en-internet-explorer-bca9446f-d873-78de-77ba-d42645fa52f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opset.mt.gob.do/pages/politica-de-privacid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Cookie_(inform%C3%A1tic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apple.com/es-us/guide/safari/sfri11471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AF9E68-9CD1-4458-94B3-123E8F69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5478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Fabian R.</cp:lastModifiedBy>
  <cp:revision>2</cp:revision>
  <dcterms:created xsi:type="dcterms:W3CDTF">2024-12-12T08:12:00Z</dcterms:created>
  <dcterms:modified xsi:type="dcterms:W3CDTF">2024-12-12T08:12:00Z</dcterms:modified>
  <cp:category/>
</cp:coreProperties>
</file>